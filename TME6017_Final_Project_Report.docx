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83005" w14:textId="77777777" w:rsidR="00006915" w:rsidRPr="00A02BEB" w:rsidRDefault="00000000" w:rsidP="00A02BEB">
      <w:pPr>
        <w:pStyle w:val="Heading1"/>
        <w:jc w:val="center"/>
        <w:rPr>
          <w:color w:val="auto"/>
        </w:rPr>
      </w:pPr>
      <w:r w:rsidRPr="00A02BEB">
        <w:rPr>
          <w:color w:val="auto"/>
        </w:rPr>
        <w:t>TME 6017: Final Project Report</w:t>
      </w:r>
    </w:p>
    <w:p w14:paraId="3897A280" w14:textId="77777777" w:rsidR="00A02BEB" w:rsidRPr="00A02BEB" w:rsidRDefault="00A02BEB" w:rsidP="00A02BEB">
      <w:pPr>
        <w:rPr>
          <w:b/>
          <w:bCs/>
        </w:rPr>
      </w:pPr>
      <w:r w:rsidRPr="00A02BEB">
        <w:rPr>
          <w:b/>
          <w:bCs/>
        </w:rPr>
        <w:t>Prepared By:</w:t>
      </w:r>
    </w:p>
    <w:p w14:paraId="2C41CEB6" w14:textId="77777777" w:rsidR="00A02BEB" w:rsidRPr="00A02BEB" w:rsidRDefault="00A02BEB" w:rsidP="00A02BEB">
      <w:pPr>
        <w:rPr>
          <w:b/>
          <w:bCs/>
        </w:rPr>
      </w:pPr>
      <w:r w:rsidRPr="00A02BEB">
        <w:rPr>
          <w:b/>
          <w:bCs/>
        </w:rPr>
        <w:t>Vraj Bharat Kumar Shah</w:t>
      </w:r>
    </w:p>
    <w:p w14:paraId="73A3D728" w14:textId="77777777" w:rsidR="00A02BEB" w:rsidRPr="00A02BEB" w:rsidRDefault="00A02BEB" w:rsidP="00A02BEB">
      <w:pPr>
        <w:rPr>
          <w:b/>
          <w:bCs/>
        </w:rPr>
      </w:pPr>
      <w:r w:rsidRPr="00A02BEB">
        <w:rPr>
          <w:b/>
          <w:bCs/>
        </w:rPr>
        <w:t>University of New Brunswick</w:t>
      </w:r>
    </w:p>
    <w:p w14:paraId="63B9D4F6" w14:textId="77777777" w:rsidR="00006915" w:rsidRDefault="00000000">
      <w:pPr>
        <w:pStyle w:val="Heading2"/>
      </w:pPr>
      <w:r>
        <w:t>Title: Deep Learning-Based Classification and Anomaly Detection for Plant Leaf Health Monitoring</w:t>
      </w:r>
    </w:p>
    <w:p w14:paraId="6B2BD1D5" w14:textId="77777777" w:rsidR="00006915" w:rsidRDefault="00006915"/>
    <w:p w14:paraId="0E92AEC9" w14:textId="77777777" w:rsidR="00A02BEB" w:rsidRPr="00A02BEB" w:rsidRDefault="00A02BEB" w:rsidP="00A02BEB">
      <w:pPr>
        <w:spacing w:before="100" w:beforeAutospacing="1" w:after="100" w:afterAutospacing="1" w:line="240" w:lineRule="auto"/>
        <w:outlineLvl w:val="1"/>
        <w:rPr>
          <w:rFonts w:ascii="Times New Roman" w:eastAsia="Times New Roman" w:hAnsi="Times New Roman" w:cs="Times New Roman"/>
          <w:b/>
          <w:bCs/>
          <w:sz w:val="36"/>
          <w:szCs w:val="36"/>
          <w:lang w:val="en-CA" w:eastAsia="en-CA"/>
        </w:rPr>
      </w:pPr>
      <w:r w:rsidRPr="00A02BEB">
        <w:rPr>
          <w:rFonts w:ascii="Times New Roman" w:eastAsia="Times New Roman" w:hAnsi="Times New Roman" w:cs="Times New Roman"/>
          <w:b/>
          <w:bCs/>
          <w:sz w:val="36"/>
          <w:szCs w:val="36"/>
          <w:lang w:val="en-CA" w:eastAsia="en-CA"/>
        </w:rPr>
        <w:t>1. Introduction</w:t>
      </w:r>
    </w:p>
    <w:p w14:paraId="2C481CF4" w14:textId="77777777" w:rsidR="00A02BEB" w:rsidRPr="00A02BEB" w:rsidRDefault="00A02BEB" w:rsidP="00A02BEB">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A02BEB">
        <w:rPr>
          <w:rFonts w:ascii="Times New Roman" w:eastAsia="Times New Roman" w:hAnsi="Times New Roman" w:cs="Times New Roman"/>
          <w:b/>
          <w:bCs/>
          <w:sz w:val="27"/>
          <w:szCs w:val="27"/>
          <w:lang w:val="en-CA" w:eastAsia="en-CA"/>
        </w:rPr>
        <w:t>1.1. Problem Statement</w:t>
      </w:r>
    </w:p>
    <w:p w14:paraId="658B7E80" w14:textId="77777777" w:rsidR="00A02BEB" w:rsidRPr="00A02BEB" w:rsidRDefault="00A02BEB" w:rsidP="00A02BEB">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A02BEB">
        <w:rPr>
          <w:rFonts w:ascii="Times New Roman" w:eastAsia="Times New Roman" w:hAnsi="Times New Roman" w:cs="Times New Roman"/>
          <w:b/>
          <w:bCs/>
          <w:sz w:val="24"/>
          <w:szCs w:val="24"/>
          <w:lang w:val="en-CA" w:eastAsia="en-CA"/>
        </w:rPr>
        <w:t>1.1.1. Define the specific machine learning problem</w:t>
      </w:r>
    </w:p>
    <w:p w14:paraId="3380E7BE" w14:textId="45B2E857" w:rsidR="00A02BEB" w:rsidRPr="00A02BEB" w:rsidRDefault="00A02BEB" w:rsidP="00A02BEB">
      <w:p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 xml:space="preserve">This project focuses on classifying plant leaf images as either healthy or diseased using machine learning. The core problem is a binary image classification task. To enhance reliability, </w:t>
      </w:r>
      <w:r>
        <w:rPr>
          <w:rFonts w:ascii="Times New Roman" w:eastAsia="Times New Roman" w:hAnsi="Times New Roman" w:cs="Times New Roman"/>
          <w:sz w:val="24"/>
          <w:szCs w:val="24"/>
          <w:lang w:val="en-CA" w:eastAsia="en-CA"/>
        </w:rPr>
        <w:t xml:space="preserve">I </w:t>
      </w:r>
      <w:r w:rsidRPr="00A02BEB">
        <w:rPr>
          <w:rFonts w:ascii="Times New Roman" w:eastAsia="Times New Roman" w:hAnsi="Times New Roman" w:cs="Times New Roman"/>
          <w:sz w:val="24"/>
          <w:szCs w:val="24"/>
          <w:lang w:val="en-CA" w:eastAsia="en-CA"/>
        </w:rPr>
        <w:t>also use</w:t>
      </w:r>
      <w:r>
        <w:rPr>
          <w:rFonts w:ascii="Times New Roman" w:eastAsia="Times New Roman" w:hAnsi="Times New Roman" w:cs="Times New Roman"/>
          <w:sz w:val="24"/>
          <w:szCs w:val="24"/>
          <w:lang w:val="en-CA" w:eastAsia="en-CA"/>
        </w:rPr>
        <w:t>d</w:t>
      </w:r>
      <w:r w:rsidRPr="00A02BEB">
        <w:rPr>
          <w:rFonts w:ascii="Times New Roman" w:eastAsia="Times New Roman" w:hAnsi="Times New Roman" w:cs="Times New Roman"/>
          <w:sz w:val="24"/>
          <w:szCs w:val="24"/>
          <w:lang w:val="en-CA" w:eastAsia="en-CA"/>
        </w:rPr>
        <w:t xml:space="preserve"> an autoencoder model trained on healthy images to identify anomalies based on reconstruction error, helping validate and cross-check classification results.</w:t>
      </w:r>
    </w:p>
    <w:p w14:paraId="7347256F" w14:textId="77777777" w:rsidR="00A02BEB" w:rsidRPr="00A02BEB" w:rsidRDefault="00A02BEB" w:rsidP="00A02BEB">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A02BEB">
        <w:rPr>
          <w:rFonts w:ascii="Times New Roman" w:eastAsia="Times New Roman" w:hAnsi="Times New Roman" w:cs="Times New Roman"/>
          <w:b/>
          <w:bCs/>
          <w:sz w:val="24"/>
          <w:szCs w:val="24"/>
          <w:lang w:val="en-CA" w:eastAsia="en-CA"/>
        </w:rPr>
        <w:t>1.1.2. Explain the importance of solving this problem</w:t>
      </w:r>
    </w:p>
    <w:p w14:paraId="7CA87009" w14:textId="41309CCF" w:rsidR="00A02BEB" w:rsidRPr="00A02BEB" w:rsidRDefault="00A02BEB" w:rsidP="00A02BEB">
      <w:p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 xml:space="preserve">Plant diseases can spread quickly and significantly reduce crop yields. Many farmers lack immediate access to expert advice. By automating disease detection through image classification and anomaly detection, </w:t>
      </w:r>
      <w:proofErr w:type="spellStart"/>
      <w:r>
        <w:rPr>
          <w:rFonts w:ascii="Times New Roman" w:eastAsia="Times New Roman" w:hAnsi="Times New Roman" w:cs="Times New Roman"/>
          <w:sz w:val="24"/>
          <w:szCs w:val="24"/>
          <w:lang w:val="en-CA" w:eastAsia="en-CA"/>
        </w:rPr>
        <w:t>i</w:t>
      </w:r>
      <w:proofErr w:type="spellEnd"/>
      <w:r w:rsidRPr="00A02BEB">
        <w:rPr>
          <w:rFonts w:ascii="Times New Roman" w:eastAsia="Times New Roman" w:hAnsi="Times New Roman" w:cs="Times New Roman"/>
          <w:sz w:val="24"/>
          <w:szCs w:val="24"/>
          <w:lang w:val="en-CA" w:eastAsia="en-CA"/>
        </w:rPr>
        <w:t xml:space="preserve"> can provide a faster, scalable, and more accessible solution for early intervention and better crop management.</w:t>
      </w:r>
    </w:p>
    <w:p w14:paraId="64DEF6D0" w14:textId="77777777" w:rsidR="00A02BEB" w:rsidRPr="00A02BEB" w:rsidRDefault="00A02BEB" w:rsidP="00A02BEB">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A02BEB">
        <w:rPr>
          <w:rFonts w:ascii="Times New Roman" w:eastAsia="Times New Roman" w:hAnsi="Times New Roman" w:cs="Times New Roman"/>
          <w:b/>
          <w:bCs/>
          <w:sz w:val="27"/>
          <w:szCs w:val="27"/>
          <w:lang w:val="en-CA" w:eastAsia="en-CA"/>
        </w:rPr>
        <w:t>1.2. Business Value</w:t>
      </w:r>
    </w:p>
    <w:p w14:paraId="58AF78FB" w14:textId="77777777" w:rsidR="00A02BEB" w:rsidRPr="00A02BEB" w:rsidRDefault="00A02BEB" w:rsidP="00A02BEB">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A02BEB">
        <w:rPr>
          <w:rFonts w:ascii="Times New Roman" w:eastAsia="Times New Roman" w:hAnsi="Times New Roman" w:cs="Times New Roman"/>
          <w:b/>
          <w:bCs/>
          <w:sz w:val="24"/>
          <w:szCs w:val="24"/>
          <w:lang w:val="en-CA" w:eastAsia="en-CA"/>
        </w:rPr>
        <w:t>1.2.1. Describe the potential impact on industry or society</w:t>
      </w:r>
    </w:p>
    <w:p w14:paraId="5EC112D8" w14:textId="77777777" w:rsidR="00A02BEB" w:rsidRPr="00A02BEB" w:rsidRDefault="00A02BEB" w:rsidP="00A02BEB">
      <w:p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A combined classification and anomaly detection system allows for more accurate disease identification. It helps reduce crop losses, supports better pesticide management, and promotes sustainable farming. This technology can be used in mobile or web-based tools to assist farmers in real-time.</w:t>
      </w:r>
    </w:p>
    <w:p w14:paraId="2FFCC442" w14:textId="77777777" w:rsidR="00A02BEB" w:rsidRPr="00A02BEB" w:rsidRDefault="00A02BEB" w:rsidP="00A02BEB">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A02BEB">
        <w:rPr>
          <w:rFonts w:ascii="Times New Roman" w:eastAsia="Times New Roman" w:hAnsi="Times New Roman" w:cs="Times New Roman"/>
          <w:b/>
          <w:bCs/>
          <w:sz w:val="24"/>
          <w:szCs w:val="24"/>
          <w:lang w:val="en-CA" w:eastAsia="en-CA"/>
        </w:rPr>
        <w:t>1.2.2. Identify the stakeholders and articulate the benefits to them</w:t>
      </w:r>
    </w:p>
    <w:p w14:paraId="0F01DF03" w14:textId="77777777" w:rsidR="00A02BEB" w:rsidRPr="00A02BEB" w:rsidRDefault="00A02BEB" w:rsidP="00A02BEB">
      <w:p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 xml:space="preserve">Key stakeholders include farmers, </w:t>
      </w:r>
      <w:proofErr w:type="spellStart"/>
      <w:r w:rsidRPr="00A02BEB">
        <w:rPr>
          <w:rFonts w:ascii="Times New Roman" w:eastAsia="Times New Roman" w:hAnsi="Times New Roman" w:cs="Times New Roman"/>
          <w:sz w:val="24"/>
          <w:szCs w:val="24"/>
          <w:lang w:val="en-CA" w:eastAsia="en-CA"/>
        </w:rPr>
        <w:t>agritech</w:t>
      </w:r>
      <w:proofErr w:type="spellEnd"/>
      <w:r w:rsidRPr="00A02BEB">
        <w:rPr>
          <w:rFonts w:ascii="Times New Roman" w:eastAsia="Times New Roman" w:hAnsi="Times New Roman" w:cs="Times New Roman"/>
          <w:sz w:val="24"/>
          <w:szCs w:val="24"/>
          <w:lang w:val="en-CA" w:eastAsia="en-CA"/>
        </w:rPr>
        <w:t xml:space="preserve"> platforms, researchers, and agricultural extension workers. Farmers get quick, low-cost insights about their crops. </w:t>
      </w:r>
      <w:proofErr w:type="spellStart"/>
      <w:r w:rsidRPr="00A02BEB">
        <w:rPr>
          <w:rFonts w:ascii="Times New Roman" w:eastAsia="Times New Roman" w:hAnsi="Times New Roman" w:cs="Times New Roman"/>
          <w:sz w:val="24"/>
          <w:szCs w:val="24"/>
          <w:lang w:val="en-CA" w:eastAsia="en-CA"/>
        </w:rPr>
        <w:t>Agritech</w:t>
      </w:r>
      <w:proofErr w:type="spellEnd"/>
      <w:r w:rsidRPr="00A02BEB">
        <w:rPr>
          <w:rFonts w:ascii="Times New Roman" w:eastAsia="Times New Roman" w:hAnsi="Times New Roman" w:cs="Times New Roman"/>
          <w:sz w:val="24"/>
          <w:szCs w:val="24"/>
          <w:lang w:val="en-CA" w:eastAsia="en-CA"/>
        </w:rPr>
        <w:t xml:space="preserve"> </w:t>
      </w:r>
      <w:r w:rsidRPr="00A02BEB">
        <w:rPr>
          <w:rFonts w:ascii="Times New Roman" w:eastAsia="Times New Roman" w:hAnsi="Times New Roman" w:cs="Times New Roman"/>
          <w:sz w:val="24"/>
          <w:szCs w:val="24"/>
          <w:lang w:val="en-CA" w:eastAsia="en-CA"/>
        </w:rPr>
        <w:lastRenderedPageBreak/>
        <w:t>companies can offer smarter tools to clients, and researchers gain useful tools for plant health analysis. Ultimately, this supports improved food production and reduced environmental impact.</w:t>
      </w:r>
    </w:p>
    <w:p w14:paraId="7BF6C7FF" w14:textId="77777777" w:rsidR="00006915" w:rsidRDefault="00006915"/>
    <w:p w14:paraId="625F716C" w14:textId="77777777" w:rsidR="005F243C" w:rsidRPr="005F243C" w:rsidRDefault="005F243C" w:rsidP="005F243C">
      <w:pPr>
        <w:spacing w:before="100" w:beforeAutospacing="1" w:after="100" w:afterAutospacing="1" w:line="240" w:lineRule="auto"/>
        <w:outlineLvl w:val="1"/>
        <w:rPr>
          <w:rFonts w:ascii="Times New Roman" w:eastAsia="Times New Roman" w:hAnsi="Times New Roman" w:cs="Times New Roman"/>
          <w:b/>
          <w:bCs/>
          <w:sz w:val="36"/>
          <w:szCs w:val="36"/>
          <w:lang w:val="en-CA" w:eastAsia="en-CA"/>
        </w:rPr>
      </w:pPr>
      <w:r w:rsidRPr="005F243C">
        <w:rPr>
          <w:rFonts w:ascii="Times New Roman" w:eastAsia="Times New Roman" w:hAnsi="Times New Roman" w:cs="Times New Roman"/>
          <w:b/>
          <w:bCs/>
          <w:sz w:val="36"/>
          <w:szCs w:val="36"/>
          <w:lang w:val="en-CA" w:eastAsia="en-CA"/>
        </w:rPr>
        <w:t>2. Analysis of Dataset Bias</w:t>
      </w:r>
    </w:p>
    <w:p w14:paraId="028F1BEC" w14:textId="77777777" w:rsidR="005F243C" w:rsidRPr="005F243C" w:rsidRDefault="005F243C" w:rsidP="005F243C">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5F243C">
        <w:rPr>
          <w:rFonts w:ascii="Times New Roman" w:eastAsia="Times New Roman" w:hAnsi="Times New Roman" w:cs="Times New Roman"/>
          <w:b/>
          <w:bCs/>
          <w:sz w:val="27"/>
          <w:szCs w:val="27"/>
          <w:lang w:val="en-CA" w:eastAsia="en-CA"/>
        </w:rPr>
        <w:t>2.1 Bias Identified in Dataset</w:t>
      </w:r>
    </w:p>
    <w:p w14:paraId="472EDE7D" w14:textId="77590024"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While reviewing the dataset for this </w:t>
      </w:r>
      <w:proofErr w:type="spellStart"/>
      <w:r w:rsidRPr="005F243C">
        <w:rPr>
          <w:rFonts w:ascii="Times New Roman" w:eastAsia="Times New Roman" w:hAnsi="Times New Roman" w:cs="Times New Roman"/>
          <w:sz w:val="24"/>
          <w:szCs w:val="24"/>
          <w:lang w:val="en-CA" w:eastAsia="en-CA"/>
        </w:rPr>
        <w:t>projectI</w:t>
      </w:r>
      <w:proofErr w:type="spellEnd"/>
      <w:r w:rsidRPr="005F243C">
        <w:rPr>
          <w:rFonts w:ascii="Times New Roman" w:eastAsia="Times New Roman" w:hAnsi="Times New Roman" w:cs="Times New Roman"/>
          <w:sz w:val="24"/>
          <w:szCs w:val="24"/>
          <w:lang w:val="en-CA" w:eastAsia="en-CA"/>
        </w:rPr>
        <w:t xml:space="preserve"> noticed </w:t>
      </w:r>
      <w:proofErr w:type="gramStart"/>
      <w:r w:rsidRPr="005F243C">
        <w:rPr>
          <w:rFonts w:ascii="Times New Roman" w:eastAsia="Times New Roman" w:hAnsi="Times New Roman" w:cs="Times New Roman"/>
          <w:sz w:val="24"/>
          <w:szCs w:val="24"/>
          <w:lang w:val="en-CA" w:eastAsia="en-CA"/>
        </w:rPr>
        <w:t>a  bias</w:t>
      </w:r>
      <w:proofErr w:type="gramEnd"/>
      <w:r w:rsidRPr="005F243C">
        <w:rPr>
          <w:rFonts w:ascii="Times New Roman" w:eastAsia="Times New Roman" w:hAnsi="Times New Roman" w:cs="Times New Roman"/>
          <w:sz w:val="24"/>
          <w:szCs w:val="24"/>
          <w:lang w:val="en-CA" w:eastAsia="en-CA"/>
        </w:rPr>
        <w:t xml:space="preserve"> in the class distribution. The dataset contained slightly more </w:t>
      </w:r>
      <w:r w:rsidRPr="005F243C">
        <w:rPr>
          <w:rFonts w:ascii="Times New Roman" w:eastAsia="Times New Roman" w:hAnsi="Times New Roman" w:cs="Times New Roman"/>
          <w:b/>
          <w:bCs/>
          <w:sz w:val="24"/>
          <w:szCs w:val="24"/>
          <w:lang w:val="en-CA" w:eastAsia="en-CA"/>
        </w:rPr>
        <w:t>healthy leaf images</w:t>
      </w:r>
      <w:r w:rsidRPr="005F243C">
        <w:rPr>
          <w:rFonts w:ascii="Times New Roman" w:eastAsia="Times New Roman" w:hAnsi="Times New Roman" w:cs="Times New Roman"/>
          <w:sz w:val="24"/>
          <w:szCs w:val="24"/>
          <w:lang w:val="en-CA" w:eastAsia="en-CA"/>
        </w:rPr>
        <w:t xml:space="preserve"> than </w:t>
      </w:r>
      <w:r w:rsidRPr="005F243C">
        <w:rPr>
          <w:rFonts w:ascii="Times New Roman" w:eastAsia="Times New Roman" w:hAnsi="Times New Roman" w:cs="Times New Roman"/>
          <w:b/>
          <w:bCs/>
          <w:sz w:val="24"/>
          <w:szCs w:val="24"/>
          <w:lang w:val="en-CA" w:eastAsia="en-CA"/>
        </w:rPr>
        <w:t>diseased ones</w:t>
      </w:r>
      <w:r w:rsidRPr="005F243C">
        <w:rPr>
          <w:rFonts w:ascii="Times New Roman" w:eastAsia="Times New Roman" w:hAnsi="Times New Roman" w:cs="Times New Roman"/>
          <w:sz w:val="24"/>
          <w:szCs w:val="24"/>
          <w:lang w:val="en-CA" w:eastAsia="en-CA"/>
        </w:rPr>
        <w:t>. Although the gap wasn’t massive, I was still concerned it might influence the model to favor predicting “healthy” more often.</w:t>
      </w:r>
    </w:p>
    <w:p w14:paraId="6C1A2C43"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Another point I considered was that the dataset didn’t include any metadata about the plant species or conditions under which the images were taken. That meant there could be </w:t>
      </w:r>
      <w:r w:rsidRPr="005F243C">
        <w:rPr>
          <w:rFonts w:ascii="Times New Roman" w:eastAsia="Times New Roman" w:hAnsi="Times New Roman" w:cs="Times New Roman"/>
          <w:b/>
          <w:bCs/>
          <w:sz w:val="24"/>
          <w:szCs w:val="24"/>
          <w:lang w:val="en-CA" w:eastAsia="en-CA"/>
        </w:rPr>
        <w:t>hidden biases</w:t>
      </w:r>
      <w:r w:rsidRPr="005F243C">
        <w:rPr>
          <w:rFonts w:ascii="Times New Roman" w:eastAsia="Times New Roman" w:hAnsi="Times New Roman" w:cs="Times New Roman"/>
          <w:sz w:val="24"/>
          <w:szCs w:val="24"/>
          <w:lang w:val="en-CA" w:eastAsia="en-CA"/>
        </w:rPr>
        <w:t>, like similar lighting or background patterns, which the model might learn unintentionally.</w:t>
      </w:r>
    </w:p>
    <w:p w14:paraId="3DEA8CE0" w14:textId="77777777" w:rsidR="00006915" w:rsidRDefault="00006915"/>
    <w:p w14:paraId="496D106B" w14:textId="77777777" w:rsidR="005F243C" w:rsidRPr="005F243C" w:rsidRDefault="005F243C" w:rsidP="005F243C">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5F243C">
        <w:rPr>
          <w:rFonts w:ascii="Times New Roman" w:eastAsia="Times New Roman" w:hAnsi="Times New Roman" w:cs="Times New Roman"/>
          <w:b/>
          <w:bCs/>
          <w:sz w:val="27"/>
          <w:szCs w:val="27"/>
          <w:lang w:val="en-CA" w:eastAsia="en-CA"/>
        </w:rPr>
        <w:t>2.2 Bias Mitigation Strategy</w:t>
      </w:r>
    </w:p>
    <w:p w14:paraId="781BB4D8"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To reduce the risk of bias, I decided to take a few specific steps:</w:t>
      </w:r>
    </w:p>
    <w:p w14:paraId="59F5AE11"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First, I had to make the dataset more balanced and diverse. I realized the original dataset alone might not give enough variation, so I mixed in images from another dataset manually. This helped create a more well-rounded training set with better variation in lighting, angles, and background.</w:t>
      </w:r>
    </w:p>
    <w:p w14:paraId="412395B9" w14:textId="706D3FC1"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I also ensured that the dataset was split in a </w:t>
      </w:r>
      <w:r w:rsidRPr="005F243C">
        <w:rPr>
          <w:rFonts w:ascii="Times New Roman" w:eastAsia="Times New Roman" w:hAnsi="Times New Roman" w:cs="Times New Roman"/>
          <w:b/>
          <w:bCs/>
          <w:sz w:val="24"/>
          <w:szCs w:val="24"/>
          <w:lang w:val="en-CA" w:eastAsia="en-CA"/>
        </w:rPr>
        <w:t>s</w:t>
      </w:r>
      <w:r w:rsidRPr="005F243C">
        <w:rPr>
          <w:rFonts w:ascii="Times New Roman" w:eastAsia="Times New Roman" w:hAnsi="Times New Roman" w:cs="Times New Roman"/>
          <w:sz w:val="24"/>
          <w:szCs w:val="24"/>
          <w:lang w:val="en-CA" w:eastAsia="en-CA"/>
        </w:rPr>
        <w:t xml:space="preserve"> meaning both healthy and diseased images were evenly distributed across </w:t>
      </w:r>
      <w:r w:rsidRPr="005F243C">
        <w:rPr>
          <w:rFonts w:ascii="Times New Roman" w:eastAsia="Times New Roman" w:hAnsi="Times New Roman" w:cs="Times New Roman"/>
          <w:b/>
          <w:bCs/>
          <w:sz w:val="24"/>
          <w:szCs w:val="24"/>
          <w:lang w:val="en-CA" w:eastAsia="en-CA"/>
        </w:rPr>
        <w:t>training, validation, and test sets</w:t>
      </w:r>
      <w:r w:rsidRPr="005F243C">
        <w:rPr>
          <w:rFonts w:ascii="Times New Roman" w:eastAsia="Times New Roman" w:hAnsi="Times New Roman" w:cs="Times New Roman"/>
          <w:sz w:val="24"/>
          <w:szCs w:val="24"/>
          <w:lang w:val="en-CA" w:eastAsia="en-CA"/>
        </w:rPr>
        <w:t>.</w:t>
      </w:r>
    </w:p>
    <w:p w14:paraId="0D33A1FE"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Finally, to tackle overfitting and improve generalization, I used </w:t>
      </w:r>
      <w:r w:rsidRPr="005F243C">
        <w:rPr>
          <w:rFonts w:ascii="Times New Roman" w:eastAsia="Times New Roman" w:hAnsi="Times New Roman" w:cs="Times New Roman"/>
          <w:b/>
          <w:bCs/>
          <w:sz w:val="24"/>
          <w:szCs w:val="24"/>
          <w:lang w:val="en-CA" w:eastAsia="en-CA"/>
        </w:rPr>
        <w:t>data augmentation</w:t>
      </w:r>
      <w:r w:rsidRPr="005F243C">
        <w:rPr>
          <w:rFonts w:ascii="Times New Roman" w:eastAsia="Times New Roman" w:hAnsi="Times New Roman" w:cs="Times New Roman"/>
          <w:sz w:val="24"/>
          <w:szCs w:val="24"/>
          <w:lang w:val="en-CA" w:eastAsia="en-CA"/>
        </w:rPr>
        <w:t xml:space="preserve"> techniques while training. This included:</w:t>
      </w:r>
    </w:p>
    <w:p w14:paraId="10DA4134" w14:textId="77777777" w:rsidR="005F243C" w:rsidRPr="005F243C" w:rsidRDefault="005F243C" w:rsidP="005F243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Rotation</w:t>
      </w:r>
    </w:p>
    <w:p w14:paraId="200416A6" w14:textId="77777777" w:rsidR="005F243C" w:rsidRPr="005F243C" w:rsidRDefault="005F243C" w:rsidP="005F243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Width/height shifts</w:t>
      </w:r>
    </w:p>
    <w:p w14:paraId="57E59EF7" w14:textId="77777777" w:rsidR="005F243C" w:rsidRPr="005F243C" w:rsidRDefault="005F243C" w:rsidP="005F243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Zooming</w:t>
      </w:r>
    </w:p>
    <w:p w14:paraId="1F106092" w14:textId="77777777" w:rsidR="005F243C" w:rsidRPr="005F243C" w:rsidRDefault="005F243C" w:rsidP="005F243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Brightness tweaks</w:t>
      </w:r>
    </w:p>
    <w:p w14:paraId="525577A9" w14:textId="77777777" w:rsidR="005F243C" w:rsidRPr="005F243C" w:rsidRDefault="005F243C" w:rsidP="005F243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Horizontal flipping</w:t>
      </w:r>
    </w:p>
    <w:p w14:paraId="33DC7832"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lastRenderedPageBreak/>
        <w:t xml:space="preserve">All of these were applied only during training, using </w:t>
      </w:r>
      <w:proofErr w:type="spellStart"/>
      <w:r w:rsidRPr="005F243C">
        <w:rPr>
          <w:rFonts w:ascii="Times New Roman" w:eastAsia="Times New Roman" w:hAnsi="Times New Roman" w:cs="Times New Roman"/>
          <w:sz w:val="24"/>
          <w:szCs w:val="24"/>
          <w:lang w:val="en-CA" w:eastAsia="en-CA"/>
        </w:rPr>
        <w:t>Keras’s</w:t>
      </w:r>
      <w:proofErr w:type="spellEnd"/>
      <w:r w:rsidRPr="005F243C">
        <w:rPr>
          <w:rFonts w:ascii="Times New Roman" w:eastAsia="Times New Roman" w:hAnsi="Times New Roman" w:cs="Times New Roman"/>
          <w:sz w:val="24"/>
          <w:szCs w:val="24"/>
          <w:lang w:val="en-CA" w:eastAsia="en-CA"/>
        </w:rPr>
        <w:t xml:space="preserve"> </w:t>
      </w:r>
      <w:proofErr w:type="spellStart"/>
      <w:r w:rsidRPr="005F243C">
        <w:rPr>
          <w:rFonts w:ascii="Courier New" w:eastAsia="Times New Roman" w:hAnsi="Courier New" w:cs="Courier New"/>
          <w:sz w:val="20"/>
          <w:szCs w:val="20"/>
          <w:lang w:val="en-CA" w:eastAsia="en-CA"/>
        </w:rPr>
        <w:t>ImageDataGenerator</w:t>
      </w:r>
      <w:proofErr w:type="spellEnd"/>
      <w:r w:rsidRPr="005F243C">
        <w:rPr>
          <w:rFonts w:ascii="Times New Roman" w:eastAsia="Times New Roman" w:hAnsi="Times New Roman" w:cs="Times New Roman"/>
          <w:sz w:val="24"/>
          <w:szCs w:val="24"/>
          <w:lang w:val="en-CA" w:eastAsia="en-CA"/>
        </w:rPr>
        <w:t>, and helped create a more realistic and diverse dataset, just like what the model might see in the real world.</w:t>
      </w:r>
    </w:p>
    <w:p w14:paraId="15E9121D" w14:textId="77777777" w:rsidR="00006915" w:rsidRDefault="00006915"/>
    <w:p w14:paraId="107A0BB3" w14:textId="77777777" w:rsidR="005F243C" w:rsidRPr="005F243C" w:rsidRDefault="005F243C" w:rsidP="005F243C">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5F243C">
        <w:rPr>
          <w:rFonts w:ascii="Times New Roman" w:eastAsia="Times New Roman" w:hAnsi="Times New Roman" w:cs="Times New Roman"/>
          <w:b/>
          <w:bCs/>
          <w:sz w:val="27"/>
          <w:szCs w:val="27"/>
          <w:lang w:val="en-CA" w:eastAsia="en-CA"/>
        </w:rPr>
        <w:t>2.3 Application of Bias Mitigation</w:t>
      </w:r>
    </w:p>
    <w:p w14:paraId="20136D39" w14:textId="77777777" w:rsid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Everything I mentioned above was put into practice step-by-step. I</w:t>
      </w:r>
      <w:r>
        <w:rPr>
          <w:rFonts w:ascii="Times New Roman" w:eastAsia="Times New Roman" w:hAnsi="Times New Roman" w:cs="Times New Roman"/>
          <w:sz w:val="24"/>
          <w:szCs w:val="24"/>
          <w:lang w:val="en-CA" w:eastAsia="en-CA"/>
        </w:rPr>
        <w:t xml:space="preserve"> also</w:t>
      </w:r>
      <w:r w:rsidRPr="005F243C">
        <w:rPr>
          <w:rFonts w:ascii="Times New Roman" w:eastAsia="Times New Roman" w:hAnsi="Times New Roman" w:cs="Times New Roman"/>
          <w:sz w:val="24"/>
          <w:szCs w:val="24"/>
          <w:lang w:val="en-CA" w:eastAsia="en-CA"/>
        </w:rPr>
        <w:t xml:space="preserve"> wrote conditional code blocks to ensure that if the dataset was already preprocessed and split properly, I wouldn’t do it again unnecessarily. This not only saved time but also made the project more organized and </w:t>
      </w:r>
      <w:proofErr w:type="spellStart"/>
      <w:proofErr w:type="gramStart"/>
      <w:r w:rsidRPr="005F243C">
        <w:rPr>
          <w:rFonts w:ascii="Times New Roman" w:eastAsia="Times New Roman" w:hAnsi="Times New Roman" w:cs="Times New Roman"/>
          <w:sz w:val="24"/>
          <w:szCs w:val="24"/>
          <w:lang w:val="en-CA" w:eastAsia="en-CA"/>
        </w:rPr>
        <w:t>repeatable.The</w:t>
      </w:r>
      <w:proofErr w:type="spellEnd"/>
      <w:proofErr w:type="gramEnd"/>
      <w:r w:rsidRPr="005F243C">
        <w:rPr>
          <w:rFonts w:ascii="Times New Roman" w:eastAsia="Times New Roman" w:hAnsi="Times New Roman" w:cs="Times New Roman"/>
          <w:sz w:val="24"/>
          <w:szCs w:val="24"/>
          <w:lang w:val="en-CA" w:eastAsia="en-CA"/>
        </w:rPr>
        <w:t xml:space="preserve"> new dataset, with mixed and augmented images, was saved in</w:t>
      </w:r>
      <w:r>
        <w:rPr>
          <w:rFonts w:ascii="Times New Roman" w:eastAsia="Times New Roman" w:hAnsi="Times New Roman" w:cs="Times New Roman"/>
          <w:sz w:val="24"/>
          <w:szCs w:val="24"/>
          <w:lang w:val="en-CA" w:eastAsia="en-CA"/>
        </w:rPr>
        <w:t xml:space="preserve"> </w:t>
      </w:r>
      <w:r w:rsidRPr="005F243C">
        <w:rPr>
          <w:rFonts w:ascii="Times New Roman" w:eastAsia="Times New Roman" w:hAnsi="Times New Roman" w:cs="Times New Roman"/>
          <w:sz w:val="24"/>
          <w:szCs w:val="24"/>
          <w:lang w:val="en-CA" w:eastAsia="en-CA"/>
        </w:rPr>
        <w:t>Drive</w:t>
      </w:r>
      <w:r>
        <w:rPr>
          <w:rFonts w:ascii="Times New Roman" w:eastAsia="Times New Roman" w:hAnsi="Times New Roman" w:cs="Times New Roman"/>
          <w:sz w:val="24"/>
          <w:szCs w:val="24"/>
          <w:lang w:val="en-CA" w:eastAsia="en-CA"/>
        </w:rPr>
        <w:t>.</w:t>
      </w:r>
    </w:p>
    <w:p w14:paraId="1639C782" w14:textId="2E930B78" w:rsidR="00006915"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t xml:space="preserve"> </w:t>
      </w:r>
      <w:r w:rsidRPr="005F243C">
        <w:rPr>
          <w:rFonts w:ascii="Times New Roman" w:eastAsia="Times New Roman" w:hAnsi="Times New Roman" w:cs="Times New Roman"/>
          <w:sz w:val="24"/>
          <w:szCs w:val="24"/>
          <w:lang w:eastAsia="en-CA"/>
        </w:rPr>
        <w:t xml:space="preserve">I also made sure that during training, augmentation was applied only to the training </w:t>
      </w:r>
      <w:proofErr w:type="gramStart"/>
      <w:r w:rsidRPr="005F243C">
        <w:rPr>
          <w:rFonts w:ascii="Times New Roman" w:eastAsia="Times New Roman" w:hAnsi="Times New Roman" w:cs="Times New Roman"/>
          <w:sz w:val="24"/>
          <w:szCs w:val="24"/>
          <w:lang w:eastAsia="en-CA"/>
        </w:rPr>
        <w:t xml:space="preserve">data </w:t>
      </w:r>
      <w:r>
        <w:rPr>
          <w:rFonts w:ascii="Times New Roman" w:eastAsia="Times New Roman" w:hAnsi="Times New Roman" w:cs="Times New Roman"/>
          <w:sz w:val="24"/>
          <w:szCs w:val="24"/>
          <w:lang w:eastAsia="en-CA"/>
        </w:rPr>
        <w:t>,</w:t>
      </w:r>
      <w:r w:rsidRPr="005F243C">
        <w:rPr>
          <w:rFonts w:ascii="Times New Roman" w:eastAsia="Times New Roman" w:hAnsi="Times New Roman" w:cs="Times New Roman"/>
          <w:sz w:val="24"/>
          <w:szCs w:val="24"/>
          <w:lang w:eastAsia="en-CA"/>
        </w:rPr>
        <w:t>validation</w:t>
      </w:r>
      <w:proofErr w:type="gramEnd"/>
      <w:r w:rsidRPr="005F243C">
        <w:rPr>
          <w:rFonts w:ascii="Times New Roman" w:eastAsia="Times New Roman" w:hAnsi="Times New Roman" w:cs="Times New Roman"/>
          <w:sz w:val="24"/>
          <w:szCs w:val="24"/>
          <w:lang w:eastAsia="en-CA"/>
        </w:rPr>
        <w:t xml:space="preserve"> and test sets remained untouched for fair evaluation.</w:t>
      </w:r>
    </w:p>
    <w:p w14:paraId="5E08D254" w14:textId="77777777" w:rsidR="005F243C" w:rsidRPr="005F243C" w:rsidRDefault="005F243C" w:rsidP="005F243C">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5F243C">
        <w:rPr>
          <w:rFonts w:ascii="Times New Roman" w:eastAsia="Times New Roman" w:hAnsi="Times New Roman" w:cs="Times New Roman"/>
          <w:b/>
          <w:bCs/>
          <w:sz w:val="27"/>
          <w:szCs w:val="27"/>
          <w:lang w:val="en-CA" w:eastAsia="en-CA"/>
        </w:rPr>
        <w:t>2.4 Preprocessed Dataset Generation</w:t>
      </w:r>
    </w:p>
    <w:p w14:paraId="1379B94F"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Once the data was ready, I resized all images to </w:t>
      </w:r>
      <w:r w:rsidRPr="005F243C">
        <w:rPr>
          <w:rFonts w:ascii="Times New Roman" w:eastAsia="Times New Roman" w:hAnsi="Times New Roman" w:cs="Times New Roman"/>
          <w:b/>
          <w:bCs/>
          <w:sz w:val="24"/>
          <w:szCs w:val="24"/>
          <w:lang w:val="en-CA" w:eastAsia="en-CA"/>
        </w:rPr>
        <w:t>224x224 pixels</w:t>
      </w:r>
      <w:r w:rsidRPr="005F243C">
        <w:rPr>
          <w:rFonts w:ascii="Times New Roman" w:eastAsia="Times New Roman" w:hAnsi="Times New Roman" w:cs="Times New Roman"/>
          <w:sz w:val="24"/>
          <w:szCs w:val="24"/>
          <w:lang w:val="en-CA" w:eastAsia="en-CA"/>
        </w:rPr>
        <w:t xml:space="preserve"> to match the input size expected by my CNN model. I normalized the pixel values to fall between 0 and 1.</w:t>
      </w:r>
    </w:p>
    <w:p w14:paraId="3FC6C88B"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To visually explain the balance and distribution, I plotted </w:t>
      </w:r>
      <w:r w:rsidRPr="005F243C">
        <w:rPr>
          <w:rFonts w:ascii="Times New Roman" w:eastAsia="Times New Roman" w:hAnsi="Times New Roman" w:cs="Times New Roman"/>
          <w:b/>
          <w:bCs/>
          <w:sz w:val="24"/>
          <w:szCs w:val="24"/>
          <w:lang w:val="en-CA" w:eastAsia="en-CA"/>
        </w:rPr>
        <w:t>bar graphs</w:t>
      </w:r>
      <w:r w:rsidRPr="005F243C">
        <w:rPr>
          <w:rFonts w:ascii="Times New Roman" w:eastAsia="Times New Roman" w:hAnsi="Times New Roman" w:cs="Times New Roman"/>
          <w:sz w:val="24"/>
          <w:szCs w:val="24"/>
          <w:lang w:val="en-CA" w:eastAsia="en-CA"/>
        </w:rPr>
        <w:t xml:space="preserve"> showing the number of healthy and diseased images before and after the split. This made it very clear how the dataset was organized and ensured both fairness and transparency in how I handled the bias.</w:t>
      </w:r>
    </w:p>
    <w:p w14:paraId="480842DB" w14:textId="38F83E64"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In short, I managed </w:t>
      </w:r>
      <w:proofErr w:type="gramStart"/>
      <w:r w:rsidRPr="005F243C">
        <w:rPr>
          <w:rFonts w:ascii="Times New Roman" w:eastAsia="Times New Roman" w:hAnsi="Times New Roman" w:cs="Times New Roman"/>
          <w:sz w:val="24"/>
          <w:szCs w:val="24"/>
          <w:lang w:val="en-CA" w:eastAsia="en-CA"/>
        </w:rPr>
        <w:t>everything  from</w:t>
      </w:r>
      <w:proofErr w:type="gramEnd"/>
      <w:r w:rsidRPr="005F243C">
        <w:rPr>
          <w:rFonts w:ascii="Times New Roman" w:eastAsia="Times New Roman" w:hAnsi="Times New Roman" w:cs="Times New Roman"/>
          <w:sz w:val="24"/>
          <w:szCs w:val="24"/>
          <w:lang w:val="en-CA" w:eastAsia="en-CA"/>
        </w:rPr>
        <w:t xml:space="preserve"> organizing the dataset, splitting it evenly, augmenting it smartly, and ensuring that nothing gets reprocessed if it’s already done. All of this helped me build a more reliable foundation for the rest of the project.</w:t>
      </w:r>
    </w:p>
    <w:p w14:paraId="32A27A7E" w14:textId="77777777" w:rsidR="00006915" w:rsidRDefault="00006915"/>
    <w:p w14:paraId="556C9447" w14:textId="77777777" w:rsidR="005F243C" w:rsidRDefault="005F243C"/>
    <w:p w14:paraId="1AD60674" w14:textId="77777777" w:rsidR="005F243C" w:rsidRDefault="005F243C"/>
    <w:p w14:paraId="7A021D91" w14:textId="77777777" w:rsidR="005F243C" w:rsidRDefault="005F243C"/>
    <w:p w14:paraId="5B706DFD" w14:textId="77777777" w:rsidR="005F243C" w:rsidRPr="005F243C" w:rsidRDefault="005F243C" w:rsidP="005F243C">
      <w:pPr>
        <w:spacing w:before="100" w:beforeAutospacing="1" w:after="100" w:afterAutospacing="1" w:line="240" w:lineRule="auto"/>
        <w:outlineLvl w:val="1"/>
        <w:rPr>
          <w:rFonts w:ascii="Times New Roman" w:eastAsia="Times New Roman" w:hAnsi="Times New Roman" w:cs="Times New Roman"/>
          <w:b/>
          <w:bCs/>
          <w:sz w:val="36"/>
          <w:szCs w:val="36"/>
          <w:lang w:val="en-CA" w:eastAsia="en-CA"/>
        </w:rPr>
      </w:pPr>
      <w:r w:rsidRPr="005F243C">
        <w:rPr>
          <w:rFonts w:ascii="Times New Roman" w:eastAsia="Times New Roman" w:hAnsi="Times New Roman" w:cs="Times New Roman"/>
          <w:b/>
          <w:bCs/>
          <w:sz w:val="36"/>
          <w:szCs w:val="36"/>
          <w:lang w:val="en-CA" w:eastAsia="en-CA"/>
        </w:rPr>
        <w:t>3. Methodology</w:t>
      </w:r>
    </w:p>
    <w:p w14:paraId="033871E2" w14:textId="77777777" w:rsidR="005F243C" w:rsidRPr="005F243C" w:rsidRDefault="005F243C" w:rsidP="005F243C">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5F243C">
        <w:rPr>
          <w:rFonts w:ascii="Times New Roman" w:eastAsia="Times New Roman" w:hAnsi="Times New Roman" w:cs="Times New Roman"/>
          <w:b/>
          <w:bCs/>
          <w:sz w:val="27"/>
          <w:szCs w:val="27"/>
          <w:lang w:val="en-CA" w:eastAsia="en-CA"/>
        </w:rPr>
        <w:t>3.1 Literature Review</w:t>
      </w:r>
    </w:p>
    <w:p w14:paraId="27759EF4"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3.1.1 Relevant Research and Existing Solutions</w:t>
      </w:r>
    </w:p>
    <w:p w14:paraId="665FC4CB"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lastRenderedPageBreak/>
        <w:t xml:space="preserve">Plant disease detection using deep learning has been widely explored in the past few years. Several studies have used Convolutional Neural Networks (CNNs) to classify images of leaves into healthy and diseased categories. Pre-trained models like MobileNetV2, </w:t>
      </w:r>
      <w:proofErr w:type="spellStart"/>
      <w:r w:rsidRPr="005F243C">
        <w:rPr>
          <w:rFonts w:ascii="Times New Roman" w:eastAsia="Times New Roman" w:hAnsi="Times New Roman" w:cs="Times New Roman"/>
          <w:sz w:val="24"/>
          <w:szCs w:val="24"/>
          <w:lang w:val="en-CA" w:eastAsia="en-CA"/>
        </w:rPr>
        <w:t>ResNet</w:t>
      </w:r>
      <w:proofErr w:type="spellEnd"/>
      <w:r w:rsidRPr="005F243C">
        <w:rPr>
          <w:rFonts w:ascii="Times New Roman" w:eastAsia="Times New Roman" w:hAnsi="Times New Roman" w:cs="Times New Roman"/>
          <w:sz w:val="24"/>
          <w:szCs w:val="24"/>
          <w:lang w:val="en-CA" w:eastAsia="en-CA"/>
        </w:rPr>
        <w:t>, and VGG16 have proven effective due to their transfer learning capabilities and lower training costs.</w:t>
      </w:r>
    </w:p>
    <w:p w14:paraId="030D7B8A" w14:textId="613A1AEF"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Research has also shown that autoencoders can be used for </w:t>
      </w:r>
      <w:r w:rsidRPr="005F243C">
        <w:rPr>
          <w:rFonts w:ascii="Times New Roman" w:eastAsia="Times New Roman" w:hAnsi="Times New Roman" w:cs="Times New Roman"/>
          <w:b/>
          <w:bCs/>
          <w:sz w:val="24"/>
          <w:szCs w:val="24"/>
          <w:lang w:val="en-CA" w:eastAsia="en-CA"/>
        </w:rPr>
        <w:t>anomaly detection</w:t>
      </w:r>
      <w:r w:rsidRPr="005F243C">
        <w:rPr>
          <w:rFonts w:ascii="Times New Roman" w:eastAsia="Times New Roman" w:hAnsi="Times New Roman" w:cs="Times New Roman"/>
          <w:sz w:val="24"/>
          <w:szCs w:val="24"/>
          <w:lang w:val="en-CA" w:eastAsia="en-CA"/>
        </w:rPr>
        <w:t xml:space="preserve"> by reconstructing only normal (healthy) samples. When diseased images are passed through the same model, the reconstruction error is typically higher</w:t>
      </w:r>
      <w:r w:rsidR="00D10EFD">
        <w:rPr>
          <w:rFonts w:ascii="Times New Roman" w:eastAsia="Times New Roman" w:hAnsi="Times New Roman" w:cs="Times New Roman"/>
          <w:sz w:val="24"/>
          <w:szCs w:val="24"/>
          <w:lang w:val="en-CA" w:eastAsia="en-CA"/>
        </w:rPr>
        <w:t xml:space="preserve"> </w:t>
      </w:r>
      <w:r w:rsidRPr="005F243C">
        <w:rPr>
          <w:rFonts w:ascii="Times New Roman" w:eastAsia="Times New Roman" w:hAnsi="Times New Roman" w:cs="Times New Roman"/>
          <w:sz w:val="24"/>
          <w:szCs w:val="24"/>
          <w:lang w:val="en-CA" w:eastAsia="en-CA"/>
        </w:rPr>
        <w:t>offering a smart way to flag unusual or outlier samples.</w:t>
      </w:r>
    </w:p>
    <w:p w14:paraId="3748FDCD"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3.1.2 Gaps Addressed by This Project</w:t>
      </w:r>
    </w:p>
    <w:p w14:paraId="063D82D0"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Despite many strong models, a lot of real-world systems still lack integration between classification and anomaly detection. Also, most research focuses only on model accuracy without considering dataset bias or how the model behaves under real-world variations.</w:t>
      </w:r>
    </w:p>
    <w:p w14:paraId="00D007CF"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This project addresses these gaps by:</w:t>
      </w:r>
    </w:p>
    <w:p w14:paraId="47C8440D" w14:textId="77777777" w:rsidR="005F243C" w:rsidRPr="005F243C" w:rsidRDefault="005F243C" w:rsidP="005F243C">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Combining a classification model with an anomaly detection autoencoder</w:t>
      </w:r>
    </w:p>
    <w:p w14:paraId="68E774DF" w14:textId="77777777" w:rsidR="005F243C" w:rsidRPr="005F243C" w:rsidRDefault="005F243C" w:rsidP="005F243C">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Applying thoughtful </w:t>
      </w:r>
      <w:r w:rsidRPr="005F243C">
        <w:rPr>
          <w:rFonts w:ascii="Times New Roman" w:eastAsia="Times New Roman" w:hAnsi="Times New Roman" w:cs="Times New Roman"/>
          <w:b/>
          <w:bCs/>
          <w:sz w:val="24"/>
          <w:szCs w:val="24"/>
          <w:lang w:val="en-CA" w:eastAsia="en-CA"/>
        </w:rPr>
        <w:t>bias mitigation</w:t>
      </w:r>
      <w:r w:rsidRPr="005F243C">
        <w:rPr>
          <w:rFonts w:ascii="Times New Roman" w:eastAsia="Times New Roman" w:hAnsi="Times New Roman" w:cs="Times New Roman"/>
          <w:sz w:val="24"/>
          <w:szCs w:val="24"/>
          <w:lang w:val="en-CA" w:eastAsia="en-CA"/>
        </w:rPr>
        <w:t xml:space="preserve"> and </w:t>
      </w:r>
      <w:r w:rsidRPr="005F243C">
        <w:rPr>
          <w:rFonts w:ascii="Times New Roman" w:eastAsia="Times New Roman" w:hAnsi="Times New Roman" w:cs="Times New Roman"/>
          <w:b/>
          <w:bCs/>
          <w:sz w:val="24"/>
          <w:szCs w:val="24"/>
          <w:lang w:val="en-CA" w:eastAsia="en-CA"/>
        </w:rPr>
        <w:t>data augmentation</w:t>
      </w:r>
    </w:p>
    <w:p w14:paraId="127B85A0" w14:textId="77777777" w:rsidR="005F243C" w:rsidRPr="005F243C" w:rsidRDefault="005F243C" w:rsidP="005F243C">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Designing the system to be reusable and integration-ready</w:t>
      </w:r>
    </w:p>
    <w:p w14:paraId="27C21335" w14:textId="0D283F93" w:rsidR="005F243C" w:rsidRPr="005F243C" w:rsidRDefault="005F243C" w:rsidP="005F243C">
      <w:pPr>
        <w:spacing w:after="0" w:line="240" w:lineRule="auto"/>
        <w:rPr>
          <w:rFonts w:ascii="Times New Roman" w:eastAsia="Times New Roman" w:hAnsi="Times New Roman" w:cs="Times New Roman"/>
          <w:sz w:val="24"/>
          <w:szCs w:val="24"/>
          <w:lang w:val="en-CA" w:eastAsia="en-CA"/>
        </w:rPr>
      </w:pPr>
    </w:p>
    <w:p w14:paraId="5B67A80D" w14:textId="77777777" w:rsidR="005F243C" w:rsidRPr="005F243C" w:rsidRDefault="005F243C" w:rsidP="005F243C">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5F243C">
        <w:rPr>
          <w:rFonts w:ascii="Times New Roman" w:eastAsia="Times New Roman" w:hAnsi="Times New Roman" w:cs="Times New Roman"/>
          <w:b/>
          <w:bCs/>
          <w:sz w:val="27"/>
          <w:szCs w:val="27"/>
          <w:lang w:val="en-CA" w:eastAsia="en-CA"/>
        </w:rPr>
        <w:t>3.2 Model Selection and Justification</w:t>
      </w:r>
    </w:p>
    <w:p w14:paraId="32A6E5B9"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3.2.1 Choice of Model</w:t>
      </w:r>
    </w:p>
    <w:p w14:paraId="47C7AC5E"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For this project, I used </w:t>
      </w:r>
      <w:r w:rsidRPr="005F243C">
        <w:rPr>
          <w:rFonts w:ascii="Times New Roman" w:eastAsia="Times New Roman" w:hAnsi="Times New Roman" w:cs="Times New Roman"/>
          <w:b/>
          <w:bCs/>
          <w:sz w:val="24"/>
          <w:szCs w:val="24"/>
          <w:lang w:val="en-CA" w:eastAsia="en-CA"/>
        </w:rPr>
        <w:t>MobileNetV2</w:t>
      </w:r>
      <w:r w:rsidRPr="005F243C">
        <w:rPr>
          <w:rFonts w:ascii="Times New Roman" w:eastAsia="Times New Roman" w:hAnsi="Times New Roman" w:cs="Times New Roman"/>
          <w:sz w:val="24"/>
          <w:szCs w:val="24"/>
          <w:lang w:val="en-CA" w:eastAsia="en-CA"/>
        </w:rPr>
        <w:t>, a lightweight yet powerful pre-trained CNN model. It is specifically designed for mobile and edge devices, which makes it suitable for real-world agriculture use cases (e.g., farmer’s smartphone apps).</w:t>
      </w:r>
    </w:p>
    <w:p w14:paraId="522C7AE6" w14:textId="77777777" w:rsid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In addition, I implemented a </w:t>
      </w:r>
      <w:r w:rsidRPr="005F243C">
        <w:rPr>
          <w:rFonts w:ascii="Times New Roman" w:eastAsia="Times New Roman" w:hAnsi="Times New Roman" w:cs="Times New Roman"/>
          <w:b/>
          <w:bCs/>
          <w:sz w:val="24"/>
          <w:szCs w:val="24"/>
          <w:lang w:val="en-CA" w:eastAsia="en-CA"/>
        </w:rPr>
        <w:t>custom convolutional autoencoder</w:t>
      </w:r>
      <w:r w:rsidRPr="005F243C">
        <w:rPr>
          <w:rFonts w:ascii="Times New Roman" w:eastAsia="Times New Roman" w:hAnsi="Times New Roman" w:cs="Times New Roman"/>
          <w:sz w:val="24"/>
          <w:szCs w:val="24"/>
          <w:lang w:val="en-CA" w:eastAsia="en-CA"/>
        </w:rPr>
        <w:t>, trained only on healthy leaf images, to detect anomalies (i.e., diseased samples) based on reconstruction error.</w:t>
      </w:r>
    </w:p>
    <w:p w14:paraId="2AB57037" w14:textId="77777777" w:rsidR="00D10EFD" w:rsidRPr="005F243C" w:rsidRDefault="00D10EFD" w:rsidP="005F243C">
      <w:pPr>
        <w:spacing w:before="100" w:beforeAutospacing="1" w:after="100" w:afterAutospacing="1" w:line="240" w:lineRule="auto"/>
        <w:rPr>
          <w:rFonts w:ascii="Times New Roman" w:eastAsia="Times New Roman" w:hAnsi="Times New Roman" w:cs="Times New Roman"/>
          <w:sz w:val="24"/>
          <w:szCs w:val="24"/>
          <w:lang w:val="en-CA" w:eastAsia="en-CA"/>
        </w:rPr>
      </w:pPr>
    </w:p>
    <w:p w14:paraId="0F73A0D9"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3.2.2 Expected Advantages</w:t>
      </w:r>
    </w:p>
    <w:p w14:paraId="61EE6FC2" w14:textId="77777777" w:rsidR="005F243C" w:rsidRPr="005F243C" w:rsidRDefault="005F243C" w:rsidP="005F243C">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b/>
          <w:bCs/>
          <w:sz w:val="24"/>
          <w:szCs w:val="24"/>
          <w:lang w:val="en-CA" w:eastAsia="en-CA"/>
        </w:rPr>
        <w:t>MobileNetV2</w:t>
      </w:r>
      <w:r w:rsidRPr="005F243C">
        <w:rPr>
          <w:rFonts w:ascii="Times New Roman" w:eastAsia="Times New Roman" w:hAnsi="Times New Roman" w:cs="Times New Roman"/>
          <w:sz w:val="24"/>
          <w:szCs w:val="24"/>
          <w:lang w:val="en-CA" w:eastAsia="en-CA"/>
        </w:rPr>
        <w:t xml:space="preserve"> allowed faster training while still giving good accuracy.</w:t>
      </w:r>
    </w:p>
    <w:p w14:paraId="134257E5" w14:textId="77777777" w:rsidR="005F243C" w:rsidRPr="005F243C" w:rsidRDefault="005F243C" w:rsidP="005F243C">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The </w:t>
      </w:r>
      <w:r w:rsidRPr="005F243C">
        <w:rPr>
          <w:rFonts w:ascii="Times New Roman" w:eastAsia="Times New Roman" w:hAnsi="Times New Roman" w:cs="Times New Roman"/>
          <w:b/>
          <w:bCs/>
          <w:sz w:val="24"/>
          <w:szCs w:val="24"/>
          <w:lang w:val="en-CA" w:eastAsia="en-CA"/>
        </w:rPr>
        <w:t>autoencoder</w:t>
      </w:r>
      <w:r w:rsidRPr="005F243C">
        <w:rPr>
          <w:rFonts w:ascii="Times New Roman" w:eastAsia="Times New Roman" w:hAnsi="Times New Roman" w:cs="Times New Roman"/>
          <w:sz w:val="24"/>
          <w:szCs w:val="24"/>
          <w:lang w:val="en-CA" w:eastAsia="en-CA"/>
        </w:rPr>
        <w:t xml:space="preserve"> adds a second layer of validation for unseen or ambiguous cases.</w:t>
      </w:r>
    </w:p>
    <w:p w14:paraId="7332ADAD" w14:textId="191205D9" w:rsidR="005F243C" w:rsidRPr="005F243C" w:rsidRDefault="005F243C" w:rsidP="005F243C">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Combining both helps </w:t>
      </w:r>
      <w:r w:rsidRPr="005F243C">
        <w:rPr>
          <w:rFonts w:ascii="Times New Roman" w:eastAsia="Times New Roman" w:hAnsi="Times New Roman" w:cs="Times New Roman"/>
          <w:b/>
          <w:bCs/>
          <w:sz w:val="24"/>
          <w:szCs w:val="24"/>
          <w:lang w:val="en-CA" w:eastAsia="en-CA"/>
        </w:rPr>
        <w:t>improve robustness</w:t>
      </w:r>
      <w:r w:rsidRPr="005F243C">
        <w:rPr>
          <w:rFonts w:ascii="Times New Roman" w:eastAsia="Times New Roman" w:hAnsi="Times New Roman" w:cs="Times New Roman"/>
          <w:sz w:val="24"/>
          <w:szCs w:val="24"/>
          <w:lang w:val="en-CA" w:eastAsia="en-CA"/>
        </w:rPr>
        <w:t xml:space="preserve"> and gives more trustable results</w:t>
      </w:r>
      <w:r w:rsidR="00D10EFD">
        <w:rPr>
          <w:rFonts w:ascii="Times New Roman" w:eastAsia="Times New Roman" w:hAnsi="Times New Roman" w:cs="Times New Roman"/>
          <w:sz w:val="24"/>
          <w:szCs w:val="24"/>
          <w:lang w:val="en-CA" w:eastAsia="en-CA"/>
        </w:rPr>
        <w:t xml:space="preserve"> </w:t>
      </w:r>
      <w:r w:rsidRPr="005F243C">
        <w:rPr>
          <w:rFonts w:ascii="Times New Roman" w:eastAsia="Times New Roman" w:hAnsi="Times New Roman" w:cs="Times New Roman"/>
          <w:sz w:val="24"/>
          <w:szCs w:val="24"/>
          <w:lang w:val="en-CA" w:eastAsia="en-CA"/>
        </w:rPr>
        <w:t>even if one model fails, the other can provide additional evidence.</w:t>
      </w:r>
    </w:p>
    <w:p w14:paraId="7A3DBC9B" w14:textId="0D9EA7AE" w:rsidR="005F243C" w:rsidRPr="005F243C" w:rsidRDefault="005F243C" w:rsidP="005F243C">
      <w:pPr>
        <w:spacing w:after="0" w:line="240" w:lineRule="auto"/>
        <w:rPr>
          <w:rFonts w:ascii="Times New Roman" w:eastAsia="Times New Roman" w:hAnsi="Times New Roman" w:cs="Times New Roman"/>
          <w:sz w:val="24"/>
          <w:szCs w:val="24"/>
          <w:lang w:val="en-CA" w:eastAsia="en-CA"/>
        </w:rPr>
      </w:pPr>
    </w:p>
    <w:p w14:paraId="2D7982C4" w14:textId="77777777" w:rsidR="005F243C" w:rsidRPr="005F243C" w:rsidRDefault="005F243C" w:rsidP="005F243C">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5F243C">
        <w:rPr>
          <w:rFonts w:ascii="Times New Roman" w:eastAsia="Times New Roman" w:hAnsi="Times New Roman" w:cs="Times New Roman"/>
          <w:b/>
          <w:bCs/>
          <w:sz w:val="27"/>
          <w:szCs w:val="27"/>
          <w:lang w:val="en-CA" w:eastAsia="en-CA"/>
        </w:rPr>
        <w:t>3.3 Data Preparation using OpenCV</w:t>
      </w:r>
    </w:p>
    <w:p w14:paraId="299A67CE"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3.3.1 Collection, Augmentation &amp; Preprocessing</w:t>
      </w:r>
    </w:p>
    <w:p w14:paraId="238D1212" w14:textId="397AEE44"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The dataset was collected from Kaggle</w:t>
      </w:r>
      <w:r w:rsidR="00D10EFD">
        <w:rPr>
          <w:rFonts w:ascii="Times New Roman" w:eastAsia="Times New Roman" w:hAnsi="Times New Roman" w:cs="Times New Roman"/>
          <w:sz w:val="24"/>
          <w:szCs w:val="24"/>
          <w:lang w:val="en-CA" w:eastAsia="en-CA"/>
        </w:rPr>
        <w:t>(</w:t>
      </w:r>
      <w:r w:rsidR="00D10EFD" w:rsidRPr="00D10EFD">
        <w:rPr>
          <w:rFonts w:ascii="Times New Roman" w:eastAsia="Times New Roman" w:hAnsi="Times New Roman" w:cs="Times New Roman"/>
          <w:sz w:val="24"/>
          <w:szCs w:val="24"/>
          <w:lang w:val="en-CA" w:eastAsia="en-CA"/>
        </w:rPr>
        <w:t>https://www.kaggle.com/datasets/prasanshasatpathy/leaves-healthy-or-diseased</w:t>
      </w:r>
      <w:r w:rsidR="00D10EFD">
        <w:rPr>
          <w:rFonts w:ascii="Times New Roman" w:eastAsia="Times New Roman" w:hAnsi="Times New Roman" w:cs="Times New Roman"/>
          <w:sz w:val="24"/>
          <w:szCs w:val="24"/>
          <w:lang w:val="en-CA" w:eastAsia="en-CA"/>
        </w:rPr>
        <w:t>)</w:t>
      </w:r>
      <w:r w:rsidRPr="005F243C">
        <w:rPr>
          <w:rFonts w:ascii="Times New Roman" w:eastAsia="Times New Roman" w:hAnsi="Times New Roman" w:cs="Times New Roman"/>
          <w:sz w:val="24"/>
          <w:szCs w:val="24"/>
          <w:lang w:val="en-CA" w:eastAsia="en-CA"/>
        </w:rPr>
        <w:t xml:space="preserve"> and verified manually. I also </w:t>
      </w:r>
      <w:r w:rsidRPr="005F243C">
        <w:rPr>
          <w:rFonts w:ascii="Times New Roman" w:eastAsia="Times New Roman" w:hAnsi="Times New Roman" w:cs="Times New Roman"/>
          <w:b/>
          <w:bCs/>
          <w:sz w:val="24"/>
          <w:szCs w:val="24"/>
          <w:lang w:val="en-CA" w:eastAsia="en-CA"/>
        </w:rPr>
        <w:t>merged a few additional images</w:t>
      </w:r>
      <w:r w:rsidRPr="005F243C">
        <w:rPr>
          <w:rFonts w:ascii="Times New Roman" w:eastAsia="Times New Roman" w:hAnsi="Times New Roman" w:cs="Times New Roman"/>
          <w:sz w:val="24"/>
          <w:szCs w:val="24"/>
          <w:lang w:val="en-CA" w:eastAsia="en-CA"/>
        </w:rPr>
        <w:t xml:space="preserve"> from other sources to improve diversity.</w:t>
      </w:r>
    </w:p>
    <w:p w14:paraId="75FAF3E8"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To handle real-world variations, I used </w:t>
      </w:r>
      <w:proofErr w:type="spellStart"/>
      <w:r w:rsidRPr="005F243C">
        <w:rPr>
          <w:rFonts w:ascii="Times New Roman" w:eastAsia="Times New Roman" w:hAnsi="Times New Roman" w:cs="Times New Roman"/>
          <w:b/>
          <w:bCs/>
          <w:sz w:val="24"/>
          <w:szCs w:val="24"/>
          <w:lang w:val="en-CA" w:eastAsia="en-CA"/>
        </w:rPr>
        <w:t>Keras's</w:t>
      </w:r>
      <w:proofErr w:type="spellEnd"/>
      <w:r w:rsidRPr="005F243C">
        <w:rPr>
          <w:rFonts w:ascii="Times New Roman" w:eastAsia="Times New Roman" w:hAnsi="Times New Roman" w:cs="Times New Roman"/>
          <w:b/>
          <w:bCs/>
          <w:sz w:val="24"/>
          <w:szCs w:val="24"/>
          <w:lang w:val="en-CA" w:eastAsia="en-CA"/>
        </w:rPr>
        <w:t xml:space="preserve"> </w:t>
      </w:r>
      <w:proofErr w:type="spellStart"/>
      <w:r w:rsidRPr="005F243C">
        <w:rPr>
          <w:rFonts w:ascii="Times New Roman" w:eastAsia="Times New Roman" w:hAnsi="Times New Roman" w:cs="Times New Roman"/>
          <w:b/>
          <w:bCs/>
          <w:sz w:val="24"/>
          <w:szCs w:val="24"/>
          <w:lang w:val="en-CA" w:eastAsia="en-CA"/>
        </w:rPr>
        <w:t>ImageDataGenerator</w:t>
      </w:r>
      <w:proofErr w:type="spellEnd"/>
      <w:r w:rsidRPr="005F243C">
        <w:rPr>
          <w:rFonts w:ascii="Times New Roman" w:eastAsia="Times New Roman" w:hAnsi="Times New Roman" w:cs="Times New Roman"/>
          <w:sz w:val="24"/>
          <w:szCs w:val="24"/>
          <w:lang w:val="en-CA" w:eastAsia="en-CA"/>
        </w:rPr>
        <w:t xml:space="preserve"> for live data augmentation, applying:</w:t>
      </w:r>
    </w:p>
    <w:p w14:paraId="376C1467" w14:textId="77777777" w:rsidR="005F243C" w:rsidRPr="005F243C" w:rsidRDefault="005F243C" w:rsidP="005F243C">
      <w:pPr>
        <w:numPr>
          <w:ilvl w:val="0"/>
          <w:numId w:val="14"/>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Random rotations</w:t>
      </w:r>
    </w:p>
    <w:p w14:paraId="4857767B" w14:textId="77777777" w:rsidR="005F243C" w:rsidRPr="005F243C" w:rsidRDefault="005F243C" w:rsidP="005F243C">
      <w:pPr>
        <w:numPr>
          <w:ilvl w:val="0"/>
          <w:numId w:val="14"/>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Width and height shifts</w:t>
      </w:r>
    </w:p>
    <w:p w14:paraId="5E6915F6" w14:textId="77777777" w:rsidR="005F243C" w:rsidRPr="005F243C" w:rsidRDefault="005F243C" w:rsidP="005F243C">
      <w:pPr>
        <w:numPr>
          <w:ilvl w:val="0"/>
          <w:numId w:val="14"/>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Zooming</w:t>
      </w:r>
    </w:p>
    <w:p w14:paraId="007C70F0" w14:textId="77777777" w:rsidR="005F243C" w:rsidRPr="005F243C" w:rsidRDefault="005F243C" w:rsidP="005F243C">
      <w:pPr>
        <w:numPr>
          <w:ilvl w:val="0"/>
          <w:numId w:val="14"/>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Brightness changes</w:t>
      </w:r>
    </w:p>
    <w:p w14:paraId="41055040" w14:textId="77777777" w:rsidR="005F243C" w:rsidRPr="005F243C" w:rsidRDefault="005F243C" w:rsidP="005F243C">
      <w:pPr>
        <w:numPr>
          <w:ilvl w:val="0"/>
          <w:numId w:val="14"/>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Horizontal flipping</w:t>
      </w:r>
    </w:p>
    <w:p w14:paraId="03E46F69"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All images were resized to </w:t>
      </w:r>
      <w:r w:rsidRPr="005F243C">
        <w:rPr>
          <w:rFonts w:ascii="Times New Roman" w:eastAsia="Times New Roman" w:hAnsi="Times New Roman" w:cs="Times New Roman"/>
          <w:b/>
          <w:bCs/>
          <w:sz w:val="24"/>
          <w:szCs w:val="24"/>
          <w:lang w:val="en-CA" w:eastAsia="en-CA"/>
        </w:rPr>
        <w:t>224x224</w:t>
      </w:r>
      <w:r w:rsidRPr="005F243C">
        <w:rPr>
          <w:rFonts w:ascii="Times New Roman" w:eastAsia="Times New Roman" w:hAnsi="Times New Roman" w:cs="Times New Roman"/>
          <w:sz w:val="24"/>
          <w:szCs w:val="24"/>
          <w:lang w:val="en-CA" w:eastAsia="en-CA"/>
        </w:rPr>
        <w:t xml:space="preserve"> pixels using </w:t>
      </w:r>
      <w:r w:rsidRPr="005F243C">
        <w:rPr>
          <w:rFonts w:ascii="Courier New" w:eastAsia="Times New Roman" w:hAnsi="Courier New" w:cs="Courier New"/>
          <w:sz w:val="20"/>
          <w:szCs w:val="20"/>
          <w:lang w:val="en-CA" w:eastAsia="en-CA"/>
        </w:rPr>
        <w:t>OpenCV</w:t>
      </w:r>
      <w:r w:rsidRPr="005F243C">
        <w:rPr>
          <w:rFonts w:ascii="Times New Roman" w:eastAsia="Times New Roman" w:hAnsi="Times New Roman" w:cs="Times New Roman"/>
          <w:sz w:val="24"/>
          <w:szCs w:val="24"/>
          <w:lang w:val="en-CA" w:eastAsia="en-CA"/>
        </w:rPr>
        <w:t>, and pixel values were normalized to improve training performance.</w:t>
      </w:r>
    </w:p>
    <w:p w14:paraId="6D92CB03"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3.3.2 Dataset Split</w:t>
      </w:r>
    </w:p>
    <w:p w14:paraId="338310F3"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The dataset was manually split into:</w:t>
      </w:r>
    </w:p>
    <w:p w14:paraId="462E129E" w14:textId="77777777" w:rsidR="005F243C" w:rsidRPr="005F243C" w:rsidRDefault="005F243C" w:rsidP="005F243C">
      <w:pPr>
        <w:numPr>
          <w:ilvl w:val="0"/>
          <w:numId w:val="15"/>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b/>
          <w:bCs/>
          <w:sz w:val="24"/>
          <w:szCs w:val="24"/>
          <w:lang w:val="en-CA" w:eastAsia="en-CA"/>
        </w:rPr>
        <w:t>Training set</w:t>
      </w:r>
      <w:r w:rsidRPr="005F243C">
        <w:rPr>
          <w:rFonts w:ascii="Times New Roman" w:eastAsia="Times New Roman" w:hAnsi="Times New Roman" w:cs="Times New Roman"/>
          <w:sz w:val="24"/>
          <w:szCs w:val="24"/>
          <w:lang w:val="en-CA" w:eastAsia="en-CA"/>
        </w:rPr>
        <w:t>: 70%</w:t>
      </w:r>
    </w:p>
    <w:p w14:paraId="708D1727" w14:textId="77777777" w:rsidR="005F243C" w:rsidRPr="005F243C" w:rsidRDefault="005F243C" w:rsidP="005F243C">
      <w:pPr>
        <w:numPr>
          <w:ilvl w:val="0"/>
          <w:numId w:val="15"/>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b/>
          <w:bCs/>
          <w:sz w:val="24"/>
          <w:szCs w:val="24"/>
          <w:lang w:val="en-CA" w:eastAsia="en-CA"/>
        </w:rPr>
        <w:t>Validation set</w:t>
      </w:r>
      <w:r w:rsidRPr="005F243C">
        <w:rPr>
          <w:rFonts w:ascii="Times New Roman" w:eastAsia="Times New Roman" w:hAnsi="Times New Roman" w:cs="Times New Roman"/>
          <w:sz w:val="24"/>
          <w:szCs w:val="24"/>
          <w:lang w:val="en-CA" w:eastAsia="en-CA"/>
        </w:rPr>
        <w:t>: 15%</w:t>
      </w:r>
    </w:p>
    <w:p w14:paraId="6FBE389D" w14:textId="77777777" w:rsidR="005F243C" w:rsidRPr="005F243C" w:rsidRDefault="005F243C" w:rsidP="005F243C">
      <w:pPr>
        <w:numPr>
          <w:ilvl w:val="0"/>
          <w:numId w:val="15"/>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b/>
          <w:bCs/>
          <w:sz w:val="24"/>
          <w:szCs w:val="24"/>
          <w:lang w:val="en-CA" w:eastAsia="en-CA"/>
        </w:rPr>
        <w:t>Test set</w:t>
      </w:r>
      <w:r w:rsidRPr="005F243C">
        <w:rPr>
          <w:rFonts w:ascii="Times New Roman" w:eastAsia="Times New Roman" w:hAnsi="Times New Roman" w:cs="Times New Roman"/>
          <w:sz w:val="24"/>
          <w:szCs w:val="24"/>
          <w:lang w:val="en-CA" w:eastAsia="en-CA"/>
        </w:rPr>
        <w:t>: 15%</w:t>
      </w:r>
    </w:p>
    <w:p w14:paraId="6F8ECC34" w14:textId="77777777" w:rsid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Each set maintained a balanced ratio of healthy and diseased images. Conditional logic was written to prevent re-splitting if the dataset already existed, making the code reusable and efficient.</w:t>
      </w:r>
    </w:p>
    <w:p w14:paraId="507CA598" w14:textId="77777777" w:rsidR="00D10EFD" w:rsidRPr="005F243C" w:rsidRDefault="00D10EFD" w:rsidP="005F243C">
      <w:pPr>
        <w:spacing w:before="100" w:beforeAutospacing="1" w:after="100" w:afterAutospacing="1" w:line="240" w:lineRule="auto"/>
        <w:rPr>
          <w:rFonts w:ascii="Times New Roman" w:eastAsia="Times New Roman" w:hAnsi="Times New Roman" w:cs="Times New Roman"/>
          <w:sz w:val="24"/>
          <w:szCs w:val="24"/>
          <w:lang w:val="en-CA" w:eastAsia="en-CA"/>
        </w:rPr>
      </w:pPr>
    </w:p>
    <w:p w14:paraId="543CD9C1" w14:textId="63770B8E" w:rsidR="005F243C" w:rsidRPr="005F243C" w:rsidRDefault="005F243C" w:rsidP="005F243C">
      <w:pPr>
        <w:spacing w:after="0" w:line="240" w:lineRule="auto"/>
        <w:rPr>
          <w:rFonts w:ascii="Times New Roman" w:eastAsia="Times New Roman" w:hAnsi="Times New Roman" w:cs="Times New Roman"/>
          <w:sz w:val="24"/>
          <w:szCs w:val="24"/>
          <w:lang w:val="en-CA" w:eastAsia="en-CA"/>
        </w:rPr>
      </w:pPr>
    </w:p>
    <w:p w14:paraId="3D7AAC7C" w14:textId="77777777" w:rsidR="005F243C" w:rsidRPr="005F243C" w:rsidRDefault="005F243C" w:rsidP="005F243C">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5F243C">
        <w:rPr>
          <w:rFonts w:ascii="Times New Roman" w:eastAsia="Times New Roman" w:hAnsi="Times New Roman" w:cs="Times New Roman"/>
          <w:b/>
          <w:bCs/>
          <w:sz w:val="27"/>
          <w:szCs w:val="27"/>
          <w:lang w:val="en-CA" w:eastAsia="en-CA"/>
        </w:rPr>
        <w:t>3.4 Training and Fine-tuning</w:t>
      </w:r>
    </w:p>
    <w:p w14:paraId="2637F60D"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3.4.1 Training Process</w:t>
      </w:r>
    </w:p>
    <w:p w14:paraId="4BE724DE" w14:textId="65CAA4B2"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The classifier (MobileNetV2) was trained for 100 epochs using the Adam optimizer. I froze the base layers initially, then fine-tuned the model using a </w:t>
      </w:r>
      <w:r w:rsidRPr="005F243C">
        <w:rPr>
          <w:rFonts w:ascii="Times New Roman" w:eastAsia="Times New Roman" w:hAnsi="Times New Roman" w:cs="Times New Roman"/>
          <w:b/>
          <w:bCs/>
          <w:sz w:val="24"/>
          <w:szCs w:val="24"/>
          <w:lang w:val="en-CA" w:eastAsia="en-CA"/>
        </w:rPr>
        <w:t>progressive training approach</w:t>
      </w:r>
      <w:r w:rsidRPr="005F243C">
        <w:rPr>
          <w:rFonts w:ascii="Times New Roman" w:eastAsia="Times New Roman" w:hAnsi="Times New Roman" w:cs="Times New Roman"/>
          <w:sz w:val="24"/>
          <w:szCs w:val="24"/>
          <w:lang w:val="en-CA" w:eastAsia="en-CA"/>
        </w:rPr>
        <w:t xml:space="preserve">. The training was monitored with loss and accuracy curves saved after every </w:t>
      </w:r>
      <w:r w:rsidRPr="005F243C">
        <w:rPr>
          <w:rFonts w:ascii="Times New Roman" w:eastAsia="Times New Roman" w:hAnsi="Times New Roman" w:cs="Times New Roman"/>
          <w:sz w:val="24"/>
          <w:szCs w:val="24"/>
          <w:lang w:val="en-CA" w:eastAsia="en-CA"/>
        </w:rPr>
        <w:lastRenderedPageBreak/>
        <w:t>epoch</w:t>
      </w:r>
      <w:r w:rsidR="00D10EFD">
        <w:rPr>
          <w:rFonts w:ascii="Times New Roman" w:eastAsia="Times New Roman" w:hAnsi="Times New Roman" w:cs="Times New Roman"/>
          <w:sz w:val="24"/>
          <w:szCs w:val="24"/>
          <w:lang w:val="en-CA" w:eastAsia="en-CA"/>
        </w:rPr>
        <w:t xml:space="preserve"> and also all the checkpoints were stored after each epoch run because what if training stops in between so we can restart from that model this is what I thought and my training stops after 23 epochs because of </w:t>
      </w:r>
      <w:proofErr w:type="spellStart"/>
      <w:r w:rsidR="00D10EFD">
        <w:rPr>
          <w:rFonts w:ascii="Times New Roman" w:eastAsia="Times New Roman" w:hAnsi="Times New Roman" w:cs="Times New Roman"/>
          <w:sz w:val="24"/>
          <w:szCs w:val="24"/>
          <w:lang w:val="en-CA" w:eastAsia="en-CA"/>
        </w:rPr>
        <w:t>gpu</w:t>
      </w:r>
      <w:proofErr w:type="spellEnd"/>
      <w:r w:rsidR="00D10EFD">
        <w:rPr>
          <w:rFonts w:ascii="Times New Roman" w:eastAsia="Times New Roman" w:hAnsi="Times New Roman" w:cs="Times New Roman"/>
          <w:sz w:val="24"/>
          <w:szCs w:val="24"/>
          <w:lang w:val="en-CA" w:eastAsia="en-CA"/>
        </w:rPr>
        <w:t xml:space="preserve"> down though I used </w:t>
      </w:r>
      <w:proofErr w:type="spellStart"/>
      <w:r w:rsidR="00D10EFD">
        <w:rPr>
          <w:rFonts w:ascii="Times New Roman" w:eastAsia="Times New Roman" w:hAnsi="Times New Roman" w:cs="Times New Roman"/>
          <w:sz w:val="24"/>
          <w:szCs w:val="24"/>
          <w:lang w:val="en-CA" w:eastAsia="en-CA"/>
        </w:rPr>
        <w:t>colab</w:t>
      </w:r>
      <w:proofErr w:type="spellEnd"/>
      <w:r w:rsidR="00D10EFD">
        <w:rPr>
          <w:rFonts w:ascii="Times New Roman" w:eastAsia="Times New Roman" w:hAnsi="Times New Roman" w:cs="Times New Roman"/>
          <w:sz w:val="24"/>
          <w:szCs w:val="24"/>
          <w:lang w:val="en-CA" w:eastAsia="en-CA"/>
        </w:rPr>
        <w:t xml:space="preserve"> pro </w:t>
      </w:r>
      <w:proofErr w:type="spellStart"/>
      <w:r w:rsidR="00D10EFD">
        <w:rPr>
          <w:rFonts w:ascii="Times New Roman" w:eastAsia="Times New Roman" w:hAnsi="Times New Roman" w:cs="Times New Roman"/>
          <w:sz w:val="24"/>
          <w:szCs w:val="24"/>
          <w:lang w:val="en-CA" w:eastAsia="en-CA"/>
        </w:rPr>
        <w:t>gpu</w:t>
      </w:r>
      <w:proofErr w:type="spellEnd"/>
      <w:r w:rsidR="00D10EFD">
        <w:rPr>
          <w:rFonts w:ascii="Times New Roman" w:eastAsia="Times New Roman" w:hAnsi="Times New Roman" w:cs="Times New Roman"/>
          <w:sz w:val="24"/>
          <w:szCs w:val="24"/>
          <w:lang w:val="en-CA" w:eastAsia="en-CA"/>
        </w:rPr>
        <w:t xml:space="preserve"> to leverage computation power and I used model 16 after evaluating all till trained</w:t>
      </w:r>
    </w:p>
    <w:p w14:paraId="7D7E31CF"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For the autoencoder, I trained it separately on healthy images for 25 epochs. It learned to reconstruct only normal data, making it useful for </w:t>
      </w:r>
      <w:r w:rsidRPr="005F243C">
        <w:rPr>
          <w:rFonts w:ascii="Times New Roman" w:eastAsia="Times New Roman" w:hAnsi="Times New Roman" w:cs="Times New Roman"/>
          <w:b/>
          <w:bCs/>
          <w:sz w:val="24"/>
          <w:szCs w:val="24"/>
          <w:lang w:val="en-CA" w:eastAsia="en-CA"/>
        </w:rPr>
        <w:t>detecting anomalies</w:t>
      </w:r>
      <w:r w:rsidRPr="005F243C">
        <w:rPr>
          <w:rFonts w:ascii="Times New Roman" w:eastAsia="Times New Roman" w:hAnsi="Times New Roman" w:cs="Times New Roman"/>
          <w:sz w:val="24"/>
          <w:szCs w:val="24"/>
          <w:lang w:val="en-CA" w:eastAsia="en-CA"/>
        </w:rPr>
        <w:t xml:space="preserve"> (diseased images) via reconstruction error.</w:t>
      </w:r>
    </w:p>
    <w:p w14:paraId="6D49D83E"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3.4.2 Hyperparameters and Strategy</w:t>
      </w:r>
    </w:p>
    <w:p w14:paraId="44F9C114"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Key hyperparameters used:</w:t>
      </w:r>
    </w:p>
    <w:p w14:paraId="3C70EE2A" w14:textId="77777777" w:rsidR="005F243C" w:rsidRPr="005F243C" w:rsidRDefault="005F243C" w:rsidP="005F243C">
      <w:pPr>
        <w:numPr>
          <w:ilvl w:val="0"/>
          <w:numId w:val="16"/>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b/>
          <w:bCs/>
          <w:sz w:val="24"/>
          <w:szCs w:val="24"/>
          <w:lang w:val="en-CA" w:eastAsia="en-CA"/>
        </w:rPr>
        <w:t>Batch size</w:t>
      </w:r>
      <w:r w:rsidRPr="005F243C">
        <w:rPr>
          <w:rFonts w:ascii="Times New Roman" w:eastAsia="Times New Roman" w:hAnsi="Times New Roman" w:cs="Times New Roman"/>
          <w:sz w:val="24"/>
          <w:szCs w:val="24"/>
          <w:lang w:val="en-CA" w:eastAsia="en-CA"/>
        </w:rPr>
        <w:t>: 32</w:t>
      </w:r>
    </w:p>
    <w:p w14:paraId="536D8930" w14:textId="77777777" w:rsidR="005F243C" w:rsidRPr="005F243C" w:rsidRDefault="005F243C" w:rsidP="005F243C">
      <w:pPr>
        <w:numPr>
          <w:ilvl w:val="0"/>
          <w:numId w:val="16"/>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b/>
          <w:bCs/>
          <w:sz w:val="24"/>
          <w:szCs w:val="24"/>
          <w:lang w:val="en-CA" w:eastAsia="en-CA"/>
        </w:rPr>
        <w:t>Optimizer</w:t>
      </w:r>
      <w:r w:rsidRPr="005F243C">
        <w:rPr>
          <w:rFonts w:ascii="Times New Roman" w:eastAsia="Times New Roman" w:hAnsi="Times New Roman" w:cs="Times New Roman"/>
          <w:sz w:val="24"/>
          <w:szCs w:val="24"/>
          <w:lang w:val="en-CA" w:eastAsia="en-CA"/>
        </w:rPr>
        <w:t>: Adam</w:t>
      </w:r>
    </w:p>
    <w:p w14:paraId="2C34DEAA" w14:textId="77777777" w:rsidR="005F243C" w:rsidRPr="005F243C" w:rsidRDefault="005F243C" w:rsidP="005F243C">
      <w:pPr>
        <w:numPr>
          <w:ilvl w:val="0"/>
          <w:numId w:val="16"/>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b/>
          <w:bCs/>
          <w:sz w:val="24"/>
          <w:szCs w:val="24"/>
          <w:lang w:val="en-CA" w:eastAsia="en-CA"/>
        </w:rPr>
        <w:t>Loss function</w:t>
      </w:r>
      <w:r w:rsidRPr="005F243C">
        <w:rPr>
          <w:rFonts w:ascii="Times New Roman" w:eastAsia="Times New Roman" w:hAnsi="Times New Roman" w:cs="Times New Roman"/>
          <w:sz w:val="24"/>
          <w:szCs w:val="24"/>
          <w:lang w:val="en-CA" w:eastAsia="en-CA"/>
        </w:rPr>
        <w:t>: Binary cross-entropy (for classifier), Mean Squared Error (for autoencoder)</w:t>
      </w:r>
    </w:p>
    <w:p w14:paraId="034EECA3" w14:textId="644C39FE" w:rsidR="005F243C" w:rsidRDefault="005F243C" w:rsidP="005F243C">
      <w:pPr>
        <w:numPr>
          <w:ilvl w:val="0"/>
          <w:numId w:val="16"/>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b/>
          <w:bCs/>
          <w:sz w:val="24"/>
          <w:szCs w:val="24"/>
          <w:lang w:val="en-CA" w:eastAsia="en-CA"/>
        </w:rPr>
        <w:t>Learning rate</w:t>
      </w:r>
      <w:r w:rsidRPr="005F243C">
        <w:rPr>
          <w:rFonts w:ascii="Times New Roman" w:eastAsia="Times New Roman" w:hAnsi="Times New Roman" w:cs="Times New Roman"/>
          <w:sz w:val="24"/>
          <w:szCs w:val="24"/>
          <w:lang w:val="en-CA" w:eastAsia="en-CA"/>
        </w:rPr>
        <w:t>: Default from Adam; not manually changed</w:t>
      </w:r>
    </w:p>
    <w:p w14:paraId="1925A29B" w14:textId="690690DC" w:rsidR="0020255E" w:rsidRPr="005F243C" w:rsidRDefault="0020255E" w:rsidP="005F243C">
      <w:pPr>
        <w:numPr>
          <w:ilvl w:val="0"/>
          <w:numId w:val="16"/>
        </w:numPr>
        <w:spacing w:before="100" w:beforeAutospacing="1" w:after="100" w:afterAutospacing="1" w:line="240" w:lineRule="auto"/>
        <w:rPr>
          <w:rFonts w:ascii="Times New Roman" w:eastAsia="Times New Roman" w:hAnsi="Times New Roman" w:cs="Times New Roman"/>
          <w:sz w:val="24"/>
          <w:szCs w:val="24"/>
          <w:lang w:val="en-CA" w:eastAsia="en-CA"/>
        </w:rPr>
      </w:pPr>
      <w:r w:rsidRPr="0020255E">
        <w:rPr>
          <w:rFonts w:ascii="Times New Roman" w:eastAsia="Times New Roman" w:hAnsi="Times New Roman" w:cs="Times New Roman"/>
          <w:sz w:val="24"/>
          <w:szCs w:val="24"/>
          <w:lang w:val="en-CA" w:eastAsia="en-CA"/>
        </w:rPr>
        <w:t xml:space="preserve">Ran for 100 epoch and changed it over </w:t>
      </w:r>
      <w:proofErr w:type="gramStart"/>
      <w:r w:rsidRPr="0020255E">
        <w:rPr>
          <w:rFonts w:ascii="Times New Roman" w:eastAsia="Times New Roman" w:hAnsi="Times New Roman" w:cs="Times New Roman"/>
          <w:sz w:val="24"/>
          <w:szCs w:val="24"/>
          <w:lang w:val="en-CA" w:eastAsia="en-CA"/>
        </w:rPr>
        <w:t>period of time</w:t>
      </w:r>
      <w:proofErr w:type="gramEnd"/>
      <w:r w:rsidRPr="0020255E">
        <w:rPr>
          <w:rFonts w:ascii="Times New Roman" w:eastAsia="Times New Roman" w:hAnsi="Times New Roman" w:cs="Times New Roman"/>
          <w:sz w:val="24"/>
          <w:szCs w:val="24"/>
          <w:lang w:val="en-CA" w:eastAsia="en-CA"/>
        </w:rPr>
        <w:t xml:space="preserve"> to 23 and differently</w:t>
      </w:r>
    </w:p>
    <w:p w14:paraId="05D8EAA2"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I used </w:t>
      </w:r>
      <w:proofErr w:type="spellStart"/>
      <w:r w:rsidRPr="005F243C">
        <w:rPr>
          <w:rFonts w:ascii="Times New Roman" w:eastAsia="Times New Roman" w:hAnsi="Times New Roman" w:cs="Times New Roman"/>
          <w:b/>
          <w:bCs/>
          <w:sz w:val="24"/>
          <w:szCs w:val="24"/>
          <w:lang w:val="en-CA" w:eastAsia="en-CA"/>
        </w:rPr>
        <w:t>ModelCheckpoint</w:t>
      </w:r>
      <w:proofErr w:type="spellEnd"/>
      <w:r w:rsidRPr="005F243C">
        <w:rPr>
          <w:rFonts w:ascii="Times New Roman" w:eastAsia="Times New Roman" w:hAnsi="Times New Roman" w:cs="Times New Roman"/>
          <w:sz w:val="24"/>
          <w:szCs w:val="24"/>
          <w:lang w:val="en-CA" w:eastAsia="en-CA"/>
        </w:rPr>
        <w:t xml:space="preserve"> callbacks to save model weights at each </w:t>
      </w:r>
      <w:proofErr w:type="gramStart"/>
      <w:r w:rsidRPr="005F243C">
        <w:rPr>
          <w:rFonts w:ascii="Times New Roman" w:eastAsia="Times New Roman" w:hAnsi="Times New Roman" w:cs="Times New Roman"/>
          <w:sz w:val="24"/>
          <w:szCs w:val="24"/>
          <w:lang w:val="en-CA" w:eastAsia="en-CA"/>
        </w:rPr>
        <w:t>epoch, and</w:t>
      </w:r>
      <w:proofErr w:type="gramEnd"/>
      <w:r w:rsidRPr="005F243C">
        <w:rPr>
          <w:rFonts w:ascii="Times New Roman" w:eastAsia="Times New Roman" w:hAnsi="Times New Roman" w:cs="Times New Roman"/>
          <w:sz w:val="24"/>
          <w:szCs w:val="24"/>
          <w:lang w:val="en-CA" w:eastAsia="en-CA"/>
        </w:rPr>
        <w:t xml:space="preserve"> stored all training metrics in JSON files for later analysis and plotting.</w:t>
      </w:r>
    </w:p>
    <w:p w14:paraId="6DADEBEB" w14:textId="2A1D322F" w:rsidR="005F243C" w:rsidRPr="005F243C" w:rsidRDefault="005F243C" w:rsidP="005F243C">
      <w:pPr>
        <w:spacing w:after="0" w:line="240" w:lineRule="auto"/>
        <w:rPr>
          <w:rFonts w:ascii="Times New Roman" w:eastAsia="Times New Roman" w:hAnsi="Times New Roman" w:cs="Times New Roman"/>
          <w:sz w:val="24"/>
          <w:szCs w:val="24"/>
          <w:lang w:val="en-CA" w:eastAsia="en-CA"/>
        </w:rPr>
      </w:pPr>
    </w:p>
    <w:p w14:paraId="44408781" w14:textId="77777777" w:rsidR="005F243C" w:rsidRPr="005F243C" w:rsidRDefault="005F243C" w:rsidP="005F243C">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5F243C">
        <w:rPr>
          <w:rFonts w:ascii="Times New Roman" w:eastAsia="Times New Roman" w:hAnsi="Times New Roman" w:cs="Times New Roman"/>
          <w:b/>
          <w:bCs/>
          <w:sz w:val="27"/>
          <w:szCs w:val="27"/>
          <w:lang w:val="en-CA" w:eastAsia="en-CA"/>
        </w:rPr>
        <w:t>3.5 Integration with Downstream Pipeline</w:t>
      </w:r>
    </w:p>
    <w:p w14:paraId="7A9B3534"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3.5.1 Utilizing Model Output</w:t>
      </w:r>
    </w:p>
    <w:p w14:paraId="2F5507D3"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The trained classifier and autoencoder were combined into a </w:t>
      </w:r>
      <w:r w:rsidRPr="005F243C">
        <w:rPr>
          <w:rFonts w:ascii="Times New Roman" w:eastAsia="Times New Roman" w:hAnsi="Times New Roman" w:cs="Times New Roman"/>
          <w:b/>
          <w:bCs/>
          <w:sz w:val="24"/>
          <w:szCs w:val="24"/>
          <w:lang w:val="en-CA" w:eastAsia="en-CA"/>
        </w:rPr>
        <w:t>single function</w:t>
      </w:r>
      <w:r w:rsidRPr="005F243C">
        <w:rPr>
          <w:rFonts w:ascii="Times New Roman" w:eastAsia="Times New Roman" w:hAnsi="Times New Roman" w:cs="Times New Roman"/>
          <w:sz w:val="24"/>
          <w:szCs w:val="24"/>
          <w:lang w:val="en-CA" w:eastAsia="en-CA"/>
        </w:rPr>
        <w:t xml:space="preserve"> that:</w:t>
      </w:r>
    </w:p>
    <w:p w14:paraId="6C19EDE9" w14:textId="77777777" w:rsidR="005F243C" w:rsidRPr="005F243C" w:rsidRDefault="005F243C" w:rsidP="005F243C">
      <w:pPr>
        <w:numPr>
          <w:ilvl w:val="0"/>
          <w:numId w:val="17"/>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First classifies an image as healthy or diseased</w:t>
      </w:r>
    </w:p>
    <w:p w14:paraId="39C8EFB1" w14:textId="77777777" w:rsidR="005F243C" w:rsidRPr="005F243C" w:rsidRDefault="005F243C" w:rsidP="005F243C">
      <w:pPr>
        <w:numPr>
          <w:ilvl w:val="0"/>
          <w:numId w:val="17"/>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Then calculates reconstruction error to validate the result</w:t>
      </w:r>
    </w:p>
    <w:p w14:paraId="6CA03071" w14:textId="77777777" w:rsid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This makes the system more </w:t>
      </w:r>
      <w:r w:rsidRPr="005F243C">
        <w:rPr>
          <w:rFonts w:ascii="Times New Roman" w:eastAsia="Times New Roman" w:hAnsi="Times New Roman" w:cs="Times New Roman"/>
          <w:b/>
          <w:bCs/>
          <w:sz w:val="24"/>
          <w:szCs w:val="24"/>
          <w:lang w:val="en-CA" w:eastAsia="en-CA"/>
        </w:rPr>
        <w:t>trustable and interpretable</w:t>
      </w:r>
      <w:r w:rsidRPr="005F243C">
        <w:rPr>
          <w:rFonts w:ascii="Times New Roman" w:eastAsia="Times New Roman" w:hAnsi="Times New Roman" w:cs="Times New Roman"/>
          <w:sz w:val="24"/>
          <w:szCs w:val="24"/>
          <w:lang w:val="en-CA" w:eastAsia="en-CA"/>
        </w:rPr>
        <w:t>. For example, if the classifier predicts “healthy” but the autoencoder finds high error, the system can flag it for human review.</w:t>
      </w:r>
    </w:p>
    <w:p w14:paraId="0B84AB61" w14:textId="77777777" w:rsidR="0020255E" w:rsidRPr="005F243C" w:rsidRDefault="0020255E" w:rsidP="005F243C">
      <w:pPr>
        <w:spacing w:before="100" w:beforeAutospacing="1" w:after="100" w:afterAutospacing="1" w:line="240" w:lineRule="auto"/>
        <w:rPr>
          <w:rFonts w:ascii="Times New Roman" w:eastAsia="Times New Roman" w:hAnsi="Times New Roman" w:cs="Times New Roman"/>
          <w:sz w:val="24"/>
          <w:szCs w:val="24"/>
          <w:lang w:val="en-CA" w:eastAsia="en-CA"/>
        </w:rPr>
      </w:pPr>
    </w:p>
    <w:p w14:paraId="586F4268" w14:textId="77777777" w:rsidR="005F243C" w:rsidRPr="005F243C" w:rsidRDefault="005F243C" w:rsidP="005F243C">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5F243C">
        <w:rPr>
          <w:rFonts w:ascii="Times New Roman" w:eastAsia="Times New Roman" w:hAnsi="Times New Roman" w:cs="Times New Roman"/>
          <w:b/>
          <w:bCs/>
          <w:sz w:val="24"/>
          <w:szCs w:val="24"/>
          <w:lang w:val="en-CA" w:eastAsia="en-CA"/>
        </w:rPr>
        <w:t>3.5.2 Workflow and Value</w:t>
      </w:r>
    </w:p>
    <w:p w14:paraId="3F53643A"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 xml:space="preserve">The final solution can be integrated into a </w:t>
      </w:r>
      <w:r w:rsidRPr="005F243C">
        <w:rPr>
          <w:rFonts w:ascii="Times New Roman" w:eastAsia="Times New Roman" w:hAnsi="Times New Roman" w:cs="Times New Roman"/>
          <w:b/>
          <w:bCs/>
          <w:sz w:val="24"/>
          <w:szCs w:val="24"/>
          <w:lang w:val="en-CA" w:eastAsia="en-CA"/>
        </w:rPr>
        <w:t>mobile app or web-based system</w:t>
      </w:r>
      <w:r w:rsidRPr="005F243C">
        <w:rPr>
          <w:rFonts w:ascii="Times New Roman" w:eastAsia="Times New Roman" w:hAnsi="Times New Roman" w:cs="Times New Roman"/>
          <w:sz w:val="24"/>
          <w:szCs w:val="24"/>
          <w:lang w:val="en-CA" w:eastAsia="en-CA"/>
        </w:rPr>
        <w:t>, allowing users to upload a leaf image and get an instant diagnosis along with confidence scores.</w:t>
      </w:r>
    </w:p>
    <w:p w14:paraId="7D38D3BE" w14:textId="77777777" w:rsidR="005F243C" w:rsidRPr="005F243C" w:rsidRDefault="005F243C" w:rsidP="005F243C">
      <w:p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This layered prediction adds value by:</w:t>
      </w:r>
    </w:p>
    <w:p w14:paraId="08201597" w14:textId="77777777" w:rsidR="005F243C" w:rsidRPr="005F243C" w:rsidRDefault="005F243C" w:rsidP="005F243C">
      <w:pPr>
        <w:numPr>
          <w:ilvl w:val="0"/>
          <w:numId w:val="18"/>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lastRenderedPageBreak/>
        <w:t>Increasing accuracy</w:t>
      </w:r>
    </w:p>
    <w:p w14:paraId="51E8F52E" w14:textId="77777777" w:rsidR="005F243C" w:rsidRPr="005F243C" w:rsidRDefault="005F243C" w:rsidP="005F243C">
      <w:pPr>
        <w:numPr>
          <w:ilvl w:val="0"/>
          <w:numId w:val="18"/>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Reducing false positives/negatives</w:t>
      </w:r>
    </w:p>
    <w:p w14:paraId="7112CFCF" w14:textId="77777777" w:rsidR="005F243C" w:rsidRPr="005F243C" w:rsidRDefault="005F243C" w:rsidP="005F243C">
      <w:pPr>
        <w:numPr>
          <w:ilvl w:val="0"/>
          <w:numId w:val="18"/>
        </w:numPr>
        <w:spacing w:before="100" w:beforeAutospacing="1" w:after="100" w:afterAutospacing="1" w:line="240" w:lineRule="auto"/>
        <w:rPr>
          <w:rFonts w:ascii="Times New Roman" w:eastAsia="Times New Roman" w:hAnsi="Times New Roman" w:cs="Times New Roman"/>
          <w:sz w:val="24"/>
          <w:szCs w:val="24"/>
          <w:lang w:val="en-CA" w:eastAsia="en-CA"/>
        </w:rPr>
      </w:pPr>
      <w:r w:rsidRPr="005F243C">
        <w:rPr>
          <w:rFonts w:ascii="Times New Roman" w:eastAsia="Times New Roman" w:hAnsi="Times New Roman" w:cs="Times New Roman"/>
          <w:sz w:val="24"/>
          <w:szCs w:val="24"/>
          <w:lang w:val="en-CA" w:eastAsia="en-CA"/>
        </w:rPr>
        <w:t>Giving more insight to the end-user (not just a label, but also a reason)</w:t>
      </w:r>
    </w:p>
    <w:p w14:paraId="2B7D287A" w14:textId="77777777" w:rsidR="0020255E" w:rsidRPr="0020255E" w:rsidRDefault="0020255E" w:rsidP="0020255E">
      <w:pPr>
        <w:spacing w:before="100" w:beforeAutospacing="1" w:after="100" w:afterAutospacing="1" w:line="240" w:lineRule="auto"/>
        <w:outlineLvl w:val="1"/>
        <w:rPr>
          <w:rFonts w:ascii="Times New Roman" w:eastAsia="Times New Roman" w:hAnsi="Times New Roman" w:cs="Times New Roman"/>
          <w:b/>
          <w:bCs/>
          <w:sz w:val="36"/>
          <w:szCs w:val="36"/>
          <w:lang w:val="en-CA" w:eastAsia="en-CA"/>
        </w:rPr>
      </w:pPr>
      <w:r w:rsidRPr="0020255E">
        <w:rPr>
          <w:rFonts w:ascii="Times New Roman" w:eastAsia="Times New Roman" w:hAnsi="Times New Roman" w:cs="Times New Roman"/>
          <w:b/>
          <w:bCs/>
          <w:sz w:val="36"/>
          <w:szCs w:val="36"/>
          <w:lang w:val="en-CA" w:eastAsia="en-CA"/>
        </w:rPr>
        <w:t>4. Implementation and Results</w:t>
      </w:r>
    </w:p>
    <w:p w14:paraId="7B86A433" w14:textId="77777777" w:rsidR="0020255E" w:rsidRPr="0020255E" w:rsidRDefault="0020255E" w:rsidP="0020255E">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20255E">
        <w:rPr>
          <w:rFonts w:ascii="Times New Roman" w:eastAsia="Times New Roman" w:hAnsi="Times New Roman" w:cs="Times New Roman"/>
          <w:b/>
          <w:bCs/>
          <w:sz w:val="27"/>
          <w:szCs w:val="27"/>
          <w:lang w:val="en-CA" w:eastAsia="en-CA"/>
        </w:rPr>
        <w:t>4.1 Code and Repository</w:t>
      </w:r>
    </w:p>
    <w:p w14:paraId="775632D8" w14:textId="77777777" w:rsidR="0020255E" w:rsidRPr="0020255E" w:rsidRDefault="0020255E" w:rsidP="0020255E">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20255E">
        <w:rPr>
          <w:rFonts w:ascii="Times New Roman" w:eastAsia="Times New Roman" w:hAnsi="Times New Roman" w:cs="Times New Roman"/>
          <w:b/>
          <w:bCs/>
          <w:sz w:val="24"/>
          <w:szCs w:val="24"/>
          <w:lang w:val="en-CA" w:eastAsia="en-CA"/>
        </w:rPr>
        <w:t>4.1.1 Clean, Well-Documented Code</w:t>
      </w:r>
    </w:p>
    <w:p w14:paraId="40E989DF" w14:textId="77777777" w:rsidR="0020255E" w:rsidRPr="0020255E" w:rsidRDefault="0020255E" w:rsidP="0020255E">
      <w:pPr>
        <w:spacing w:before="100" w:beforeAutospacing="1" w:after="100" w:afterAutospacing="1" w:line="240" w:lineRule="auto"/>
        <w:rPr>
          <w:rFonts w:ascii="Times New Roman" w:eastAsia="Times New Roman" w:hAnsi="Times New Roman" w:cs="Times New Roman"/>
          <w:sz w:val="24"/>
          <w:szCs w:val="24"/>
          <w:lang w:val="en-CA" w:eastAsia="en-CA"/>
        </w:rPr>
      </w:pPr>
      <w:r w:rsidRPr="0020255E">
        <w:rPr>
          <w:rFonts w:ascii="Times New Roman" w:eastAsia="Times New Roman" w:hAnsi="Times New Roman" w:cs="Times New Roman"/>
          <w:sz w:val="24"/>
          <w:szCs w:val="24"/>
          <w:lang w:val="en-CA" w:eastAsia="en-CA"/>
        </w:rPr>
        <w:t xml:space="preserve">All code for this project has been organized into a clean and modular </w:t>
      </w:r>
      <w:proofErr w:type="spellStart"/>
      <w:r w:rsidRPr="0020255E">
        <w:rPr>
          <w:rFonts w:ascii="Times New Roman" w:eastAsia="Times New Roman" w:hAnsi="Times New Roman" w:cs="Times New Roman"/>
          <w:b/>
          <w:bCs/>
          <w:sz w:val="24"/>
          <w:szCs w:val="24"/>
          <w:lang w:val="en-CA" w:eastAsia="en-CA"/>
        </w:rPr>
        <w:t>Jupyter</w:t>
      </w:r>
      <w:proofErr w:type="spellEnd"/>
      <w:r w:rsidRPr="0020255E">
        <w:rPr>
          <w:rFonts w:ascii="Times New Roman" w:eastAsia="Times New Roman" w:hAnsi="Times New Roman" w:cs="Times New Roman"/>
          <w:b/>
          <w:bCs/>
          <w:sz w:val="24"/>
          <w:szCs w:val="24"/>
          <w:lang w:val="en-CA" w:eastAsia="en-CA"/>
        </w:rPr>
        <w:t xml:space="preserve"> Notebook (</w:t>
      </w:r>
      <w:proofErr w:type="spellStart"/>
      <w:r w:rsidRPr="0020255E">
        <w:rPr>
          <w:rFonts w:ascii="Courier New" w:eastAsia="Times New Roman" w:hAnsi="Courier New" w:cs="Courier New"/>
          <w:b/>
          <w:bCs/>
          <w:sz w:val="20"/>
          <w:szCs w:val="20"/>
          <w:lang w:val="en-CA" w:eastAsia="en-CA"/>
        </w:rPr>
        <w:t>Final_Project.ipynb</w:t>
      </w:r>
      <w:proofErr w:type="spellEnd"/>
      <w:r w:rsidRPr="0020255E">
        <w:rPr>
          <w:rFonts w:ascii="Times New Roman" w:eastAsia="Times New Roman" w:hAnsi="Times New Roman" w:cs="Times New Roman"/>
          <w:b/>
          <w:bCs/>
          <w:sz w:val="24"/>
          <w:szCs w:val="24"/>
          <w:lang w:val="en-CA" w:eastAsia="en-CA"/>
        </w:rPr>
        <w:t>)</w:t>
      </w:r>
      <w:r w:rsidRPr="0020255E">
        <w:rPr>
          <w:rFonts w:ascii="Times New Roman" w:eastAsia="Times New Roman" w:hAnsi="Times New Roman" w:cs="Times New Roman"/>
          <w:sz w:val="24"/>
          <w:szCs w:val="24"/>
          <w:lang w:val="en-CA" w:eastAsia="en-CA"/>
        </w:rPr>
        <w:t>. It is divided into clearly labeled sections:</w:t>
      </w:r>
    </w:p>
    <w:p w14:paraId="5A5AFE29" w14:textId="77777777" w:rsidR="0020255E" w:rsidRPr="0020255E" w:rsidRDefault="0020255E" w:rsidP="0020255E">
      <w:pPr>
        <w:numPr>
          <w:ilvl w:val="0"/>
          <w:numId w:val="19"/>
        </w:numPr>
        <w:spacing w:before="100" w:beforeAutospacing="1" w:after="100" w:afterAutospacing="1" w:line="240" w:lineRule="auto"/>
        <w:rPr>
          <w:rFonts w:ascii="Times New Roman" w:eastAsia="Times New Roman" w:hAnsi="Times New Roman" w:cs="Times New Roman"/>
          <w:sz w:val="24"/>
          <w:szCs w:val="24"/>
          <w:lang w:val="en-CA" w:eastAsia="en-CA"/>
        </w:rPr>
      </w:pPr>
      <w:r w:rsidRPr="0020255E">
        <w:rPr>
          <w:rFonts w:ascii="Times New Roman" w:eastAsia="Times New Roman" w:hAnsi="Times New Roman" w:cs="Times New Roman"/>
          <w:sz w:val="24"/>
          <w:szCs w:val="24"/>
          <w:lang w:val="en-CA" w:eastAsia="en-CA"/>
        </w:rPr>
        <w:t>Dataset preprocessing and bias mitigation</w:t>
      </w:r>
    </w:p>
    <w:p w14:paraId="6FD5560A" w14:textId="77777777" w:rsidR="0020255E" w:rsidRPr="0020255E" w:rsidRDefault="0020255E" w:rsidP="0020255E">
      <w:pPr>
        <w:numPr>
          <w:ilvl w:val="0"/>
          <w:numId w:val="19"/>
        </w:numPr>
        <w:spacing w:before="100" w:beforeAutospacing="1" w:after="100" w:afterAutospacing="1" w:line="240" w:lineRule="auto"/>
        <w:rPr>
          <w:rFonts w:ascii="Times New Roman" w:eastAsia="Times New Roman" w:hAnsi="Times New Roman" w:cs="Times New Roman"/>
          <w:sz w:val="24"/>
          <w:szCs w:val="24"/>
          <w:lang w:val="en-CA" w:eastAsia="en-CA"/>
        </w:rPr>
      </w:pPr>
      <w:r w:rsidRPr="0020255E">
        <w:rPr>
          <w:rFonts w:ascii="Times New Roman" w:eastAsia="Times New Roman" w:hAnsi="Times New Roman" w:cs="Times New Roman"/>
          <w:sz w:val="24"/>
          <w:szCs w:val="24"/>
          <w:lang w:val="en-CA" w:eastAsia="en-CA"/>
        </w:rPr>
        <w:t>Data augmentation</w:t>
      </w:r>
    </w:p>
    <w:p w14:paraId="6652B418" w14:textId="77777777" w:rsidR="0020255E" w:rsidRPr="0020255E" w:rsidRDefault="0020255E" w:rsidP="0020255E">
      <w:pPr>
        <w:numPr>
          <w:ilvl w:val="0"/>
          <w:numId w:val="19"/>
        </w:numPr>
        <w:spacing w:before="100" w:beforeAutospacing="1" w:after="100" w:afterAutospacing="1" w:line="240" w:lineRule="auto"/>
        <w:rPr>
          <w:rFonts w:ascii="Times New Roman" w:eastAsia="Times New Roman" w:hAnsi="Times New Roman" w:cs="Times New Roman"/>
          <w:sz w:val="24"/>
          <w:szCs w:val="24"/>
          <w:lang w:val="en-CA" w:eastAsia="en-CA"/>
        </w:rPr>
      </w:pPr>
      <w:r w:rsidRPr="0020255E">
        <w:rPr>
          <w:rFonts w:ascii="Times New Roman" w:eastAsia="Times New Roman" w:hAnsi="Times New Roman" w:cs="Times New Roman"/>
          <w:sz w:val="24"/>
          <w:szCs w:val="24"/>
          <w:lang w:val="en-CA" w:eastAsia="en-CA"/>
        </w:rPr>
        <w:t>Model training (classifier + autoencoder)</w:t>
      </w:r>
    </w:p>
    <w:p w14:paraId="0DD3DD4E" w14:textId="77777777" w:rsidR="0020255E" w:rsidRPr="0020255E" w:rsidRDefault="0020255E" w:rsidP="0020255E">
      <w:pPr>
        <w:numPr>
          <w:ilvl w:val="0"/>
          <w:numId w:val="19"/>
        </w:numPr>
        <w:spacing w:before="100" w:beforeAutospacing="1" w:after="100" w:afterAutospacing="1" w:line="240" w:lineRule="auto"/>
        <w:rPr>
          <w:rFonts w:ascii="Times New Roman" w:eastAsia="Times New Roman" w:hAnsi="Times New Roman" w:cs="Times New Roman"/>
          <w:sz w:val="24"/>
          <w:szCs w:val="24"/>
          <w:lang w:val="en-CA" w:eastAsia="en-CA"/>
        </w:rPr>
      </w:pPr>
      <w:r w:rsidRPr="0020255E">
        <w:rPr>
          <w:rFonts w:ascii="Times New Roman" w:eastAsia="Times New Roman" w:hAnsi="Times New Roman" w:cs="Times New Roman"/>
          <w:sz w:val="24"/>
          <w:szCs w:val="24"/>
          <w:lang w:val="en-CA" w:eastAsia="en-CA"/>
        </w:rPr>
        <w:t>Evaluation and metrics (accuracy, confusion matrix, ROC)</w:t>
      </w:r>
    </w:p>
    <w:p w14:paraId="13DDB1FC" w14:textId="77777777" w:rsidR="0020255E" w:rsidRPr="0020255E" w:rsidRDefault="0020255E" w:rsidP="0020255E">
      <w:pPr>
        <w:numPr>
          <w:ilvl w:val="0"/>
          <w:numId w:val="19"/>
        </w:numPr>
        <w:spacing w:before="100" w:beforeAutospacing="1" w:after="100" w:afterAutospacing="1" w:line="240" w:lineRule="auto"/>
        <w:rPr>
          <w:rFonts w:ascii="Times New Roman" w:eastAsia="Times New Roman" w:hAnsi="Times New Roman" w:cs="Times New Roman"/>
          <w:sz w:val="24"/>
          <w:szCs w:val="24"/>
          <w:lang w:val="en-CA" w:eastAsia="en-CA"/>
        </w:rPr>
      </w:pPr>
      <w:r w:rsidRPr="0020255E">
        <w:rPr>
          <w:rFonts w:ascii="Times New Roman" w:eastAsia="Times New Roman" w:hAnsi="Times New Roman" w:cs="Times New Roman"/>
          <w:sz w:val="24"/>
          <w:szCs w:val="24"/>
          <w:lang w:val="en-CA" w:eastAsia="en-CA"/>
        </w:rPr>
        <w:t>Final classification using both models combined</w:t>
      </w:r>
    </w:p>
    <w:p w14:paraId="3B01D050" w14:textId="77777777" w:rsidR="0020255E" w:rsidRPr="0020255E" w:rsidRDefault="0020255E" w:rsidP="0020255E">
      <w:pPr>
        <w:spacing w:before="100" w:beforeAutospacing="1" w:after="100" w:afterAutospacing="1" w:line="240" w:lineRule="auto"/>
        <w:rPr>
          <w:rFonts w:ascii="Times New Roman" w:eastAsia="Times New Roman" w:hAnsi="Times New Roman" w:cs="Times New Roman"/>
          <w:sz w:val="24"/>
          <w:szCs w:val="24"/>
          <w:lang w:val="en-CA" w:eastAsia="en-CA"/>
        </w:rPr>
      </w:pPr>
      <w:r w:rsidRPr="0020255E">
        <w:rPr>
          <w:rFonts w:ascii="Times New Roman" w:eastAsia="Times New Roman" w:hAnsi="Times New Roman" w:cs="Times New Roman"/>
          <w:sz w:val="24"/>
          <w:szCs w:val="24"/>
          <w:lang w:val="en-CA" w:eastAsia="en-CA"/>
        </w:rPr>
        <w:t xml:space="preserve">Each code cell includes comments to explain what’s being done, and blocks are written with </w:t>
      </w:r>
      <w:r w:rsidRPr="0020255E">
        <w:rPr>
          <w:rFonts w:ascii="Courier New" w:eastAsia="Times New Roman" w:hAnsi="Courier New" w:cs="Courier New"/>
          <w:sz w:val="20"/>
          <w:szCs w:val="20"/>
          <w:lang w:val="en-CA" w:eastAsia="en-CA"/>
        </w:rPr>
        <w:t>if</w:t>
      </w:r>
      <w:r w:rsidRPr="0020255E">
        <w:rPr>
          <w:rFonts w:ascii="Times New Roman" w:eastAsia="Times New Roman" w:hAnsi="Times New Roman" w:cs="Times New Roman"/>
          <w:sz w:val="24"/>
          <w:szCs w:val="24"/>
          <w:lang w:val="en-CA" w:eastAsia="en-CA"/>
        </w:rPr>
        <w:t xml:space="preserve"> conditions to avoid repeating steps like splitting or reprocessing data unnecessarily.</w:t>
      </w:r>
    </w:p>
    <w:p w14:paraId="4C498371" w14:textId="77777777" w:rsidR="00D51C3D" w:rsidRPr="00D51C3D" w:rsidRDefault="00D51C3D" w:rsidP="00D51C3D">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D51C3D">
        <w:rPr>
          <w:rFonts w:ascii="Times New Roman" w:eastAsia="Times New Roman" w:hAnsi="Times New Roman" w:cs="Times New Roman"/>
          <w:b/>
          <w:bCs/>
          <w:sz w:val="24"/>
          <w:szCs w:val="24"/>
          <w:lang w:val="en-CA" w:eastAsia="en-CA"/>
        </w:rPr>
        <w:t>4.1.2 Instructions for Setup, Training, and Inference</w:t>
      </w:r>
    </w:p>
    <w:p w14:paraId="3B44601D" w14:textId="2AE9D211" w:rsidR="00D51C3D" w:rsidRPr="00D51C3D" w:rsidRDefault="00D51C3D" w:rsidP="00D51C3D">
      <w:p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step-by-step instructions:</w:t>
      </w:r>
    </w:p>
    <w:p w14:paraId="49281F1D" w14:textId="77777777" w:rsidR="00D51C3D" w:rsidRPr="00D51C3D" w:rsidRDefault="00D51C3D" w:rsidP="00D51C3D">
      <w:pPr>
        <w:numPr>
          <w:ilvl w:val="0"/>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b/>
          <w:bCs/>
          <w:sz w:val="24"/>
          <w:szCs w:val="24"/>
          <w:lang w:val="en-CA" w:eastAsia="en-CA"/>
        </w:rPr>
        <w:t>Setup</w:t>
      </w:r>
    </w:p>
    <w:p w14:paraId="233E6890" w14:textId="77777777" w:rsidR="00D51C3D" w:rsidRPr="00D51C3D" w:rsidRDefault="00D51C3D" w:rsidP="00D51C3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Mount Google Drive to access dataset and checkpoints</w:t>
      </w:r>
    </w:p>
    <w:p w14:paraId="2C3E2BAA" w14:textId="77777777" w:rsidR="00D51C3D" w:rsidRPr="00D51C3D" w:rsidRDefault="00D51C3D" w:rsidP="00D51C3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Verify if the dataset is already available in the correct folder</w:t>
      </w:r>
    </w:p>
    <w:p w14:paraId="457EC21E" w14:textId="0E7D18C2" w:rsidR="00D51C3D" w:rsidRPr="00D51C3D" w:rsidRDefault="00D51C3D" w:rsidP="00D51C3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Skip redundant downloads or processing if paths already exist</w:t>
      </w:r>
    </w:p>
    <w:p w14:paraId="5C3EF3CD" w14:textId="77777777" w:rsidR="00D51C3D" w:rsidRPr="00D51C3D" w:rsidRDefault="00D51C3D" w:rsidP="00D51C3D">
      <w:pPr>
        <w:numPr>
          <w:ilvl w:val="0"/>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b/>
          <w:bCs/>
          <w:sz w:val="24"/>
          <w:szCs w:val="24"/>
          <w:lang w:val="en-CA" w:eastAsia="en-CA"/>
        </w:rPr>
        <w:t>Preprocessing</w:t>
      </w:r>
    </w:p>
    <w:p w14:paraId="761BE5F9" w14:textId="77777777" w:rsidR="00D51C3D" w:rsidRPr="00D51C3D" w:rsidRDefault="00D51C3D" w:rsidP="00D51C3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 xml:space="preserve">Split the dataset into </w:t>
      </w:r>
      <w:r w:rsidRPr="00D51C3D">
        <w:rPr>
          <w:rFonts w:ascii="Times New Roman" w:eastAsia="Times New Roman" w:hAnsi="Times New Roman" w:cs="Times New Roman"/>
          <w:b/>
          <w:bCs/>
          <w:sz w:val="24"/>
          <w:szCs w:val="24"/>
          <w:lang w:val="en-CA" w:eastAsia="en-CA"/>
        </w:rPr>
        <w:t>training</w:t>
      </w:r>
      <w:r w:rsidRPr="00D51C3D">
        <w:rPr>
          <w:rFonts w:ascii="Times New Roman" w:eastAsia="Times New Roman" w:hAnsi="Times New Roman" w:cs="Times New Roman"/>
          <w:sz w:val="24"/>
          <w:szCs w:val="24"/>
          <w:lang w:val="en-CA" w:eastAsia="en-CA"/>
        </w:rPr>
        <w:t xml:space="preserve">, </w:t>
      </w:r>
      <w:r w:rsidRPr="00D51C3D">
        <w:rPr>
          <w:rFonts w:ascii="Times New Roman" w:eastAsia="Times New Roman" w:hAnsi="Times New Roman" w:cs="Times New Roman"/>
          <w:b/>
          <w:bCs/>
          <w:sz w:val="24"/>
          <w:szCs w:val="24"/>
          <w:lang w:val="en-CA" w:eastAsia="en-CA"/>
        </w:rPr>
        <w:t>validation</w:t>
      </w:r>
      <w:r w:rsidRPr="00D51C3D">
        <w:rPr>
          <w:rFonts w:ascii="Times New Roman" w:eastAsia="Times New Roman" w:hAnsi="Times New Roman" w:cs="Times New Roman"/>
          <w:sz w:val="24"/>
          <w:szCs w:val="24"/>
          <w:lang w:val="en-CA" w:eastAsia="en-CA"/>
        </w:rPr>
        <w:t xml:space="preserve">, and </w:t>
      </w:r>
      <w:r w:rsidRPr="00D51C3D">
        <w:rPr>
          <w:rFonts w:ascii="Times New Roman" w:eastAsia="Times New Roman" w:hAnsi="Times New Roman" w:cs="Times New Roman"/>
          <w:b/>
          <w:bCs/>
          <w:sz w:val="24"/>
          <w:szCs w:val="24"/>
          <w:lang w:val="en-CA" w:eastAsia="en-CA"/>
        </w:rPr>
        <w:t>test</w:t>
      </w:r>
      <w:r w:rsidRPr="00D51C3D">
        <w:rPr>
          <w:rFonts w:ascii="Times New Roman" w:eastAsia="Times New Roman" w:hAnsi="Times New Roman" w:cs="Times New Roman"/>
          <w:sz w:val="24"/>
          <w:szCs w:val="24"/>
          <w:lang w:val="en-CA" w:eastAsia="en-CA"/>
        </w:rPr>
        <w:t xml:space="preserve"> sets using custom logic</w:t>
      </w:r>
    </w:p>
    <w:p w14:paraId="27526DE1" w14:textId="77777777" w:rsidR="00D51C3D" w:rsidRPr="00D51C3D" w:rsidRDefault="00D51C3D" w:rsidP="00D51C3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Avoid duplication by checking if split folders already exist</w:t>
      </w:r>
    </w:p>
    <w:p w14:paraId="47C68C95" w14:textId="46E70967" w:rsidR="00D51C3D" w:rsidRPr="00D51C3D" w:rsidRDefault="00D51C3D" w:rsidP="00D51C3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Display class distribution through visual graphs after splitting</w:t>
      </w:r>
    </w:p>
    <w:p w14:paraId="70D2CC4C" w14:textId="77777777" w:rsidR="00D51C3D" w:rsidRPr="00D51C3D" w:rsidRDefault="00D51C3D" w:rsidP="00D51C3D">
      <w:pPr>
        <w:numPr>
          <w:ilvl w:val="0"/>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b/>
          <w:bCs/>
          <w:sz w:val="24"/>
          <w:szCs w:val="24"/>
          <w:lang w:val="en-CA" w:eastAsia="en-CA"/>
        </w:rPr>
        <w:t>Training</w:t>
      </w:r>
    </w:p>
    <w:p w14:paraId="61F48042" w14:textId="77777777" w:rsidR="00D51C3D" w:rsidRPr="00D51C3D" w:rsidRDefault="00D51C3D" w:rsidP="00D51C3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 xml:space="preserve">Use </w:t>
      </w:r>
      <w:r w:rsidRPr="00D51C3D">
        <w:rPr>
          <w:rFonts w:ascii="Times New Roman" w:eastAsia="Times New Roman" w:hAnsi="Times New Roman" w:cs="Times New Roman"/>
          <w:b/>
          <w:bCs/>
          <w:sz w:val="24"/>
          <w:szCs w:val="24"/>
          <w:lang w:val="en-CA" w:eastAsia="en-CA"/>
        </w:rPr>
        <w:t>MobileNetV2</w:t>
      </w:r>
      <w:r w:rsidRPr="00D51C3D">
        <w:rPr>
          <w:rFonts w:ascii="Times New Roman" w:eastAsia="Times New Roman" w:hAnsi="Times New Roman" w:cs="Times New Roman"/>
          <w:sz w:val="24"/>
          <w:szCs w:val="24"/>
          <w:lang w:val="en-CA" w:eastAsia="en-CA"/>
        </w:rPr>
        <w:t xml:space="preserve"> (pre-trained on ImageNet) as the main classifier</w:t>
      </w:r>
    </w:p>
    <w:p w14:paraId="7BE95F88" w14:textId="77777777" w:rsidR="00D51C3D" w:rsidRPr="00D51C3D" w:rsidRDefault="00D51C3D" w:rsidP="00D51C3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 xml:space="preserve">Apply </w:t>
      </w:r>
      <w:r w:rsidRPr="00D51C3D">
        <w:rPr>
          <w:rFonts w:ascii="Times New Roman" w:eastAsia="Times New Roman" w:hAnsi="Times New Roman" w:cs="Times New Roman"/>
          <w:b/>
          <w:bCs/>
          <w:sz w:val="24"/>
          <w:szCs w:val="24"/>
          <w:lang w:val="en-CA" w:eastAsia="en-CA"/>
        </w:rPr>
        <w:t>data augmentation</w:t>
      </w:r>
      <w:r w:rsidRPr="00D51C3D">
        <w:rPr>
          <w:rFonts w:ascii="Times New Roman" w:eastAsia="Times New Roman" w:hAnsi="Times New Roman" w:cs="Times New Roman"/>
          <w:sz w:val="24"/>
          <w:szCs w:val="24"/>
          <w:lang w:val="en-CA" w:eastAsia="en-CA"/>
        </w:rPr>
        <w:t xml:space="preserve"> during training via </w:t>
      </w:r>
      <w:proofErr w:type="spellStart"/>
      <w:r w:rsidRPr="00D51C3D">
        <w:rPr>
          <w:rFonts w:ascii="Courier New" w:eastAsia="Times New Roman" w:hAnsi="Courier New" w:cs="Courier New"/>
          <w:sz w:val="20"/>
          <w:szCs w:val="20"/>
          <w:lang w:val="en-CA" w:eastAsia="en-CA"/>
        </w:rPr>
        <w:t>ImageDataGenerator</w:t>
      </w:r>
      <w:proofErr w:type="spellEnd"/>
    </w:p>
    <w:p w14:paraId="4302D267" w14:textId="77777777" w:rsidR="00D51C3D" w:rsidRPr="00D51C3D" w:rsidRDefault="00D51C3D" w:rsidP="00D51C3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lastRenderedPageBreak/>
        <w:t xml:space="preserve">Train the model for </w:t>
      </w:r>
      <w:r w:rsidRPr="00D51C3D">
        <w:rPr>
          <w:rFonts w:ascii="Times New Roman" w:eastAsia="Times New Roman" w:hAnsi="Times New Roman" w:cs="Times New Roman"/>
          <w:b/>
          <w:bCs/>
          <w:sz w:val="24"/>
          <w:szCs w:val="24"/>
          <w:lang w:val="en-CA" w:eastAsia="en-CA"/>
        </w:rPr>
        <w:t>100 epochs</w:t>
      </w:r>
      <w:r w:rsidRPr="00D51C3D">
        <w:rPr>
          <w:rFonts w:ascii="Times New Roman" w:eastAsia="Times New Roman" w:hAnsi="Times New Roman" w:cs="Times New Roman"/>
          <w:sz w:val="24"/>
          <w:szCs w:val="24"/>
          <w:lang w:val="en-CA" w:eastAsia="en-CA"/>
        </w:rPr>
        <w:t>, saving model checkpoints after each epoch</w:t>
      </w:r>
    </w:p>
    <w:p w14:paraId="5E4E85C5" w14:textId="77777777" w:rsidR="00D51C3D" w:rsidRPr="00D51C3D" w:rsidRDefault="00D51C3D" w:rsidP="00D51C3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 xml:space="preserve">Train a </w:t>
      </w:r>
      <w:r w:rsidRPr="00D51C3D">
        <w:rPr>
          <w:rFonts w:ascii="Times New Roman" w:eastAsia="Times New Roman" w:hAnsi="Times New Roman" w:cs="Times New Roman"/>
          <w:b/>
          <w:bCs/>
          <w:sz w:val="24"/>
          <w:szCs w:val="24"/>
          <w:lang w:val="en-CA" w:eastAsia="en-CA"/>
        </w:rPr>
        <w:t>convolutional autoencoder</w:t>
      </w:r>
      <w:r w:rsidRPr="00D51C3D">
        <w:rPr>
          <w:rFonts w:ascii="Times New Roman" w:eastAsia="Times New Roman" w:hAnsi="Times New Roman" w:cs="Times New Roman"/>
          <w:sz w:val="24"/>
          <w:szCs w:val="24"/>
          <w:lang w:val="en-CA" w:eastAsia="en-CA"/>
        </w:rPr>
        <w:t xml:space="preserve"> on healthy images for 25 epochs to learn reconstruction</w:t>
      </w:r>
    </w:p>
    <w:p w14:paraId="056EB3EE" w14:textId="77777777" w:rsidR="00D51C3D" w:rsidRPr="00D51C3D" w:rsidRDefault="00D51C3D" w:rsidP="00D51C3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Save metrics, training logs, and plots after every epoch for both models</w:t>
      </w:r>
    </w:p>
    <w:p w14:paraId="02F97161" w14:textId="77777777" w:rsidR="00D51C3D" w:rsidRPr="00D51C3D" w:rsidRDefault="00D51C3D" w:rsidP="00D51C3D">
      <w:pPr>
        <w:numPr>
          <w:ilvl w:val="0"/>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b/>
          <w:bCs/>
          <w:sz w:val="24"/>
          <w:szCs w:val="24"/>
          <w:lang w:val="en-CA" w:eastAsia="en-CA"/>
        </w:rPr>
        <w:t>Evaluation</w:t>
      </w:r>
    </w:p>
    <w:p w14:paraId="367F4764" w14:textId="77777777" w:rsidR="00D51C3D" w:rsidRPr="00D51C3D" w:rsidRDefault="00D51C3D" w:rsidP="00D51C3D">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Load the best-performing classifier checkpoint (based on validation accuracy)</w:t>
      </w:r>
    </w:p>
    <w:p w14:paraId="4BE2A72A" w14:textId="77777777" w:rsidR="00D51C3D" w:rsidRPr="00D51C3D" w:rsidRDefault="00D51C3D" w:rsidP="00D51C3D">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Evaluate model on the test set</w:t>
      </w:r>
    </w:p>
    <w:p w14:paraId="5133CCF3" w14:textId="77777777" w:rsidR="00D51C3D" w:rsidRPr="00D51C3D" w:rsidRDefault="00D51C3D" w:rsidP="00D51C3D">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Generate and display:</w:t>
      </w:r>
    </w:p>
    <w:p w14:paraId="4B4A662F" w14:textId="77777777" w:rsidR="00D51C3D" w:rsidRPr="00D51C3D" w:rsidRDefault="00D51C3D" w:rsidP="00D51C3D">
      <w:pPr>
        <w:numPr>
          <w:ilvl w:val="2"/>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b/>
          <w:bCs/>
          <w:sz w:val="24"/>
          <w:szCs w:val="24"/>
          <w:lang w:val="en-CA" w:eastAsia="en-CA"/>
        </w:rPr>
        <w:t>Confusion matrix</w:t>
      </w:r>
    </w:p>
    <w:p w14:paraId="003F0619" w14:textId="77777777" w:rsidR="00D51C3D" w:rsidRPr="00D51C3D" w:rsidRDefault="00D51C3D" w:rsidP="00D51C3D">
      <w:pPr>
        <w:numPr>
          <w:ilvl w:val="2"/>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b/>
          <w:bCs/>
          <w:sz w:val="24"/>
          <w:szCs w:val="24"/>
          <w:lang w:val="en-CA" w:eastAsia="en-CA"/>
        </w:rPr>
        <w:t>ROC Curve with AUC score</w:t>
      </w:r>
    </w:p>
    <w:p w14:paraId="0CD9AB93" w14:textId="77777777" w:rsidR="00D51C3D" w:rsidRPr="00D51C3D" w:rsidRDefault="00D51C3D" w:rsidP="00D51C3D">
      <w:pPr>
        <w:numPr>
          <w:ilvl w:val="2"/>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b/>
          <w:bCs/>
          <w:sz w:val="24"/>
          <w:szCs w:val="24"/>
          <w:lang w:val="en-CA" w:eastAsia="en-CA"/>
        </w:rPr>
        <w:t>Sample prediction results with confidence</w:t>
      </w:r>
    </w:p>
    <w:p w14:paraId="1597EC9D" w14:textId="77777777" w:rsidR="00D51C3D" w:rsidRPr="00D51C3D" w:rsidRDefault="00D51C3D" w:rsidP="00D51C3D">
      <w:pPr>
        <w:numPr>
          <w:ilvl w:val="0"/>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b/>
          <w:bCs/>
          <w:sz w:val="24"/>
          <w:szCs w:val="24"/>
          <w:lang w:val="en-CA" w:eastAsia="en-CA"/>
        </w:rPr>
        <w:t>Inference</w:t>
      </w:r>
    </w:p>
    <w:p w14:paraId="005D0C76" w14:textId="77777777" w:rsidR="00D51C3D" w:rsidRPr="00D51C3D" w:rsidRDefault="00D51C3D" w:rsidP="00D51C3D">
      <w:pPr>
        <w:spacing w:before="100" w:beforeAutospacing="1" w:after="100" w:afterAutospacing="1" w:line="240" w:lineRule="auto"/>
        <w:ind w:firstLine="720"/>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 xml:space="preserve">Implement a final function that combines </w:t>
      </w:r>
      <w:r w:rsidRPr="00D51C3D">
        <w:rPr>
          <w:rFonts w:ascii="Times New Roman" w:eastAsia="Times New Roman" w:hAnsi="Times New Roman" w:cs="Times New Roman"/>
          <w:b/>
          <w:bCs/>
          <w:sz w:val="24"/>
          <w:szCs w:val="24"/>
          <w:lang w:val="en-CA" w:eastAsia="en-CA"/>
        </w:rPr>
        <w:t>both classifier and autoencoder</w:t>
      </w:r>
    </w:p>
    <w:p w14:paraId="0CB3AF66" w14:textId="77777777" w:rsidR="00D51C3D" w:rsidRPr="00D51C3D" w:rsidRDefault="00D51C3D" w:rsidP="00D51C3D">
      <w:pPr>
        <w:spacing w:before="100" w:beforeAutospacing="1" w:after="100" w:afterAutospacing="1" w:line="240" w:lineRule="auto"/>
        <w:ind w:firstLine="720"/>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The function returns:</w:t>
      </w:r>
    </w:p>
    <w:p w14:paraId="645C9171" w14:textId="77777777" w:rsidR="00D51C3D" w:rsidRPr="00D51C3D" w:rsidRDefault="00D51C3D" w:rsidP="00D51C3D">
      <w:pPr>
        <w:numPr>
          <w:ilvl w:val="2"/>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Prediction label (Healthy/Diseased)</w:t>
      </w:r>
    </w:p>
    <w:p w14:paraId="4E448128" w14:textId="77777777" w:rsidR="00D51C3D" w:rsidRPr="00D51C3D" w:rsidRDefault="00D51C3D" w:rsidP="00D51C3D">
      <w:pPr>
        <w:numPr>
          <w:ilvl w:val="2"/>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Confidence score</w:t>
      </w:r>
    </w:p>
    <w:p w14:paraId="351BBE10" w14:textId="77777777" w:rsidR="00D51C3D" w:rsidRPr="00D51C3D" w:rsidRDefault="00D51C3D" w:rsidP="00D51C3D">
      <w:pPr>
        <w:numPr>
          <w:ilvl w:val="2"/>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Reconstruction error (from autoencoder)</w:t>
      </w:r>
    </w:p>
    <w:p w14:paraId="04574030" w14:textId="77777777" w:rsidR="00D51C3D" w:rsidRPr="00D51C3D" w:rsidRDefault="00D51C3D" w:rsidP="00D51C3D">
      <w:pPr>
        <w:numPr>
          <w:ilvl w:val="2"/>
          <w:numId w:val="21"/>
        </w:num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Combined decision for robust verification</w:t>
      </w:r>
    </w:p>
    <w:p w14:paraId="224612C8" w14:textId="77777777" w:rsidR="00D51C3D" w:rsidRPr="00D51C3D" w:rsidRDefault="00D51C3D" w:rsidP="00D51C3D">
      <w:pPr>
        <w:spacing w:before="100" w:beforeAutospacing="1" w:after="100" w:afterAutospacing="1" w:line="240" w:lineRule="auto"/>
        <w:rPr>
          <w:rFonts w:ascii="Times New Roman" w:eastAsia="Times New Roman" w:hAnsi="Times New Roman" w:cs="Times New Roman"/>
          <w:sz w:val="24"/>
          <w:szCs w:val="24"/>
          <w:lang w:val="en-CA" w:eastAsia="en-CA"/>
        </w:rPr>
      </w:pPr>
      <w:r w:rsidRPr="00D51C3D">
        <w:rPr>
          <w:rFonts w:ascii="Times New Roman" w:eastAsia="Times New Roman" w:hAnsi="Times New Roman" w:cs="Times New Roman"/>
          <w:sz w:val="24"/>
          <w:szCs w:val="24"/>
          <w:lang w:val="en-CA" w:eastAsia="en-CA"/>
        </w:rPr>
        <w:t xml:space="preserve">These steps are </w:t>
      </w:r>
      <w:r w:rsidRPr="00D51C3D">
        <w:rPr>
          <w:rFonts w:ascii="Times New Roman" w:eastAsia="Times New Roman" w:hAnsi="Times New Roman" w:cs="Times New Roman"/>
          <w:b/>
          <w:bCs/>
          <w:sz w:val="24"/>
          <w:szCs w:val="24"/>
          <w:lang w:val="en-CA" w:eastAsia="en-CA"/>
        </w:rPr>
        <w:t>automatically executed</w:t>
      </w:r>
      <w:r w:rsidRPr="00D51C3D">
        <w:rPr>
          <w:rFonts w:ascii="Times New Roman" w:eastAsia="Times New Roman" w:hAnsi="Times New Roman" w:cs="Times New Roman"/>
          <w:sz w:val="24"/>
          <w:szCs w:val="24"/>
          <w:lang w:val="en-CA" w:eastAsia="en-CA"/>
        </w:rPr>
        <w:t xml:space="preserve"> with conditional checks, making the notebook repeatable and user-friendly for both new and experienced users.</w:t>
      </w:r>
    </w:p>
    <w:p w14:paraId="7DCF8881" w14:textId="4532DB50" w:rsidR="0020255E" w:rsidRDefault="00D51C3D">
      <w:r>
        <w:t xml:space="preserve"> </w:t>
      </w:r>
    </w:p>
    <w:p w14:paraId="50A9E64B" w14:textId="2903705B" w:rsidR="00006915" w:rsidRPr="00D51C3D" w:rsidRDefault="00D51C3D">
      <w:pPr>
        <w:rPr>
          <w:b/>
          <w:bCs/>
        </w:rPr>
      </w:pPr>
      <w:r w:rsidRPr="00D51C3D">
        <w:rPr>
          <w:b/>
          <w:bCs/>
        </w:rPr>
        <w:t>4.2 Model Performance</w:t>
      </w:r>
    </w:p>
    <w:p w14:paraId="5B9B5FB1" w14:textId="77777777" w:rsidR="00D51C3D" w:rsidRPr="00D51C3D" w:rsidRDefault="00D51C3D" w:rsidP="00D51C3D">
      <w:pPr>
        <w:pStyle w:val="Heading3"/>
        <w:rPr>
          <w:b w:val="0"/>
          <w:bCs w:val="0"/>
          <w:color w:val="auto"/>
        </w:rPr>
      </w:pPr>
      <w:r w:rsidRPr="00D51C3D">
        <w:rPr>
          <w:rStyle w:val="Strong"/>
          <w:b/>
          <w:bCs/>
          <w:color w:val="auto"/>
        </w:rPr>
        <w:t>4.2.1 Evaluation Metrics</w:t>
      </w:r>
    </w:p>
    <w:p w14:paraId="55A39806" w14:textId="55A976D4" w:rsidR="00D51C3D" w:rsidRDefault="00D51C3D" w:rsidP="00D51C3D">
      <w:pPr>
        <w:spacing w:before="100" w:beforeAutospacing="1" w:after="100" w:afterAutospacing="1"/>
      </w:pPr>
      <w:r>
        <w:t xml:space="preserve">The model was evaluated on the </w:t>
      </w:r>
      <w:r>
        <w:rPr>
          <w:rStyle w:val="Strong"/>
        </w:rPr>
        <w:t>test set</w:t>
      </w:r>
      <w:r>
        <w:t xml:space="preserve"> (677 images) after training for 100 epochs using </w:t>
      </w:r>
      <w:proofErr w:type="gramStart"/>
      <w:r>
        <w:t>the MobileNetV2</w:t>
      </w:r>
      <w:proofErr w:type="gramEnd"/>
      <w:r>
        <w:t xml:space="preserve"> architecture. The best-performing model (based on validation accuracy) was selected from epoch 16. Here's a summary of the key performance metrics:</w:t>
      </w:r>
    </w:p>
    <w:p w14:paraId="63BBD6AE" w14:textId="41BF45CA" w:rsidR="00006915" w:rsidRDefault="00000000">
      <w:pPr>
        <w:pStyle w:val="ListBullet"/>
      </w:pPr>
      <w:r>
        <w:t>Best Validation Accuracy: 91.37% (Epoch 16)</w:t>
      </w:r>
    </w:p>
    <w:p w14:paraId="3827C3ED" w14:textId="1FC90847" w:rsidR="00006915" w:rsidRDefault="00000000">
      <w:pPr>
        <w:pStyle w:val="ListBullet"/>
      </w:pPr>
      <w:r>
        <w:t>Test Accuracy: ~92%</w:t>
      </w:r>
    </w:p>
    <w:p w14:paraId="68943875" w14:textId="3672DF95" w:rsidR="00006915" w:rsidRDefault="00000000">
      <w:pPr>
        <w:pStyle w:val="ListBullet"/>
      </w:pPr>
      <w:r>
        <w:t>Confusion Matrix:</w:t>
      </w:r>
    </w:p>
    <w:p w14:paraId="1946C6C9" w14:textId="6C1294AC" w:rsidR="00006915" w:rsidRDefault="00000000">
      <w:pPr>
        <w:pStyle w:val="ListBullet"/>
      </w:pPr>
      <w:r>
        <w:t>TP: 313</w:t>
      </w:r>
    </w:p>
    <w:p w14:paraId="4B44BE2C" w14:textId="58D47BFD" w:rsidR="00006915" w:rsidRDefault="00000000">
      <w:pPr>
        <w:pStyle w:val="ListBullet"/>
      </w:pPr>
      <w:r>
        <w:t>TN: 284</w:t>
      </w:r>
    </w:p>
    <w:p w14:paraId="27407DD2" w14:textId="6A2C9919" w:rsidR="00006915" w:rsidRDefault="00000000">
      <w:pPr>
        <w:pStyle w:val="ListBullet"/>
      </w:pPr>
      <w:r>
        <w:lastRenderedPageBreak/>
        <w:t>FP: 21</w:t>
      </w:r>
    </w:p>
    <w:p w14:paraId="7027A0FA" w14:textId="3F4805DE" w:rsidR="00006915" w:rsidRDefault="00000000">
      <w:pPr>
        <w:pStyle w:val="ListBullet"/>
      </w:pPr>
      <w:r>
        <w:t>FN: 22</w:t>
      </w:r>
    </w:p>
    <w:p w14:paraId="3B577FCC" w14:textId="57CD481F" w:rsidR="00006915" w:rsidRDefault="00000000">
      <w:pPr>
        <w:pStyle w:val="ListBullet"/>
      </w:pPr>
      <w:r>
        <w:t>Precision: 0.9311</w:t>
      </w:r>
    </w:p>
    <w:p w14:paraId="26CE7B05" w14:textId="399434F9" w:rsidR="00006915" w:rsidRDefault="00000000">
      <w:pPr>
        <w:pStyle w:val="ListBullet"/>
      </w:pPr>
      <w:r>
        <w:t>Recall: 0.9281</w:t>
      </w:r>
    </w:p>
    <w:p w14:paraId="1EAF29C1" w14:textId="5BA5EC68" w:rsidR="00006915" w:rsidRDefault="00000000" w:rsidP="00D51C3D">
      <w:pPr>
        <w:pStyle w:val="ListBullet"/>
      </w:pPr>
      <w:r>
        <w:t>F1-Score: 0.9296</w:t>
      </w:r>
    </w:p>
    <w:p w14:paraId="40E18869" w14:textId="77777777" w:rsidR="00006915" w:rsidRDefault="00000000">
      <w:r>
        <w:t>Autoencoder Evaluation:</w:t>
      </w:r>
    </w:p>
    <w:p w14:paraId="273AFFEF" w14:textId="30BCC947" w:rsidR="00006915" w:rsidRDefault="00000000">
      <w:pPr>
        <w:pStyle w:val="ListBullet"/>
      </w:pPr>
      <w:r>
        <w:t>Histogram of reconstruction errors shows clear separation between healthy and diseased images.</w:t>
      </w:r>
    </w:p>
    <w:p w14:paraId="4ED3C4E4" w14:textId="07763995" w:rsidR="00006915" w:rsidRDefault="00000000" w:rsidP="00D51C3D">
      <w:pPr>
        <w:pStyle w:val="ListBullet"/>
      </w:pPr>
      <w:r>
        <w:t>Visual comparison of original vs. reconstructed shows poor reconstructions for diseased images.</w:t>
      </w:r>
    </w:p>
    <w:p w14:paraId="2D3536CC" w14:textId="77777777" w:rsidR="00006915" w:rsidRDefault="00000000">
      <w:r>
        <w:t>ROC Curve:</w:t>
      </w:r>
    </w:p>
    <w:p w14:paraId="6D83ED06" w14:textId="08EBDA4E" w:rsidR="00006915" w:rsidRDefault="00000000">
      <w:pPr>
        <w:pStyle w:val="ListBullet"/>
      </w:pPr>
      <w:r>
        <w:t xml:space="preserve"> AUC Score: 0.98 (Classifier), 0.97 (Autoencoder)</w:t>
      </w:r>
    </w:p>
    <w:p w14:paraId="5ED3F7BB" w14:textId="77777777" w:rsidR="00835FA9" w:rsidRPr="00835FA9" w:rsidRDefault="00835FA9" w:rsidP="00835FA9">
      <w:pPr>
        <w:pStyle w:val="Heading3"/>
        <w:rPr>
          <w:b w:val="0"/>
          <w:bCs w:val="0"/>
          <w:color w:val="auto"/>
        </w:rPr>
      </w:pPr>
      <w:r w:rsidRPr="00835FA9">
        <w:rPr>
          <w:rStyle w:val="Strong"/>
          <w:b/>
          <w:bCs/>
          <w:color w:val="auto"/>
        </w:rPr>
        <w:t>4.2.2 Visualizations</w:t>
      </w:r>
    </w:p>
    <w:p w14:paraId="4894452F" w14:textId="77777777" w:rsidR="00835FA9" w:rsidRDefault="00835FA9" w:rsidP="00835FA9">
      <w:pPr>
        <w:numPr>
          <w:ilvl w:val="0"/>
          <w:numId w:val="29"/>
        </w:numPr>
        <w:spacing w:before="100" w:beforeAutospacing="1" w:after="100" w:afterAutospacing="1" w:line="240" w:lineRule="auto"/>
      </w:pPr>
      <w:r>
        <w:rPr>
          <w:rStyle w:val="Strong"/>
        </w:rPr>
        <w:t>Confusion Matrix</w:t>
      </w:r>
    </w:p>
    <w:p w14:paraId="7B2EEC78" w14:textId="77777777" w:rsidR="00835FA9" w:rsidRDefault="00835FA9" w:rsidP="00835FA9">
      <w:pPr>
        <w:pStyle w:val="ListParagraph"/>
        <w:numPr>
          <w:ilvl w:val="0"/>
          <w:numId w:val="30"/>
        </w:numPr>
        <w:spacing w:before="100" w:beforeAutospacing="1" w:after="100" w:afterAutospacing="1" w:line="240" w:lineRule="auto"/>
      </w:pPr>
      <w:r>
        <w:t>Visually shows how many healthy/diseased leaves were correctly or incorrectly predicted.</w:t>
      </w:r>
    </w:p>
    <w:p w14:paraId="5232B3F9" w14:textId="77777777" w:rsidR="00835FA9" w:rsidRDefault="00835FA9" w:rsidP="00835FA9">
      <w:pPr>
        <w:pStyle w:val="ListParagraph"/>
        <w:numPr>
          <w:ilvl w:val="0"/>
          <w:numId w:val="30"/>
        </w:numPr>
        <w:spacing w:before="100" w:beforeAutospacing="1" w:after="100" w:afterAutospacing="1" w:line="240" w:lineRule="auto"/>
      </w:pPr>
      <w:proofErr w:type="gramStart"/>
      <w:r>
        <w:t>Helps</w:t>
      </w:r>
      <w:proofErr w:type="gramEnd"/>
      <w:r>
        <w:t xml:space="preserve"> identify false positives and false negatives.</w:t>
      </w:r>
    </w:p>
    <w:p w14:paraId="3BD761E3" w14:textId="536D37AB" w:rsidR="00835FA9" w:rsidRDefault="00835FA9" w:rsidP="00835FA9">
      <w:pPr>
        <w:spacing w:before="100" w:beforeAutospacing="1" w:after="100" w:afterAutospacing="1" w:line="240" w:lineRule="auto"/>
        <w:ind w:left="1440"/>
      </w:pPr>
      <w:r>
        <w:rPr>
          <w:noProof/>
        </w:rPr>
        <w:drawing>
          <wp:inline distT="0" distB="0" distL="0" distR="0" wp14:anchorId="5B740F2C" wp14:editId="038AAEED">
            <wp:extent cx="3314700" cy="2491105"/>
            <wp:effectExtent l="0" t="0" r="0" b="4445"/>
            <wp:docPr id="773773881" name="Picture 1" descr="A blue squares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73881" name="Picture 1" descr="A blue squares with white squar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5018" cy="2498859"/>
                    </a:xfrm>
                    <a:prstGeom prst="rect">
                      <a:avLst/>
                    </a:prstGeom>
                    <a:noFill/>
                    <a:ln>
                      <a:noFill/>
                    </a:ln>
                  </pic:spPr>
                </pic:pic>
              </a:graphicData>
            </a:graphic>
          </wp:inline>
        </w:drawing>
      </w:r>
    </w:p>
    <w:p w14:paraId="38B2CF19" w14:textId="6E7F60AF" w:rsidR="00835FA9" w:rsidRDefault="00835FA9" w:rsidP="00835FA9">
      <w:pPr>
        <w:spacing w:before="100" w:beforeAutospacing="1" w:after="100" w:afterAutospacing="1" w:line="240" w:lineRule="auto"/>
        <w:ind w:left="1440"/>
      </w:pPr>
      <w:r w:rsidRPr="00835FA9">
        <w:drawing>
          <wp:inline distT="0" distB="0" distL="0" distR="0" wp14:anchorId="27AD034D" wp14:editId="2CBD7DCB">
            <wp:extent cx="3924640" cy="701101"/>
            <wp:effectExtent l="0" t="0" r="0" b="3810"/>
            <wp:docPr id="321427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27679" name="Picture 1" descr="A screenshot of a computer&#10;&#10;AI-generated content may be incorrect."/>
                    <pic:cNvPicPr/>
                  </pic:nvPicPr>
                  <pic:blipFill>
                    <a:blip r:embed="rId7"/>
                    <a:stretch>
                      <a:fillRect/>
                    </a:stretch>
                  </pic:blipFill>
                  <pic:spPr>
                    <a:xfrm>
                      <a:off x="0" y="0"/>
                      <a:ext cx="3924640" cy="701101"/>
                    </a:xfrm>
                    <a:prstGeom prst="rect">
                      <a:avLst/>
                    </a:prstGeom>
                  </pic:spPr>
                </pic:pic>
              </a:graphicData>
            </a:graphic>
          </wp:inline>
        </w:drawing>
      </w:r>
    </w:p>
    <w:p w14:paraId="600E65F4" w14:textId="77777777" w:rsidR="00835FA9" w:rsidRDefault="00835FA9" w:rsidP="00835FA9">
      <w:pPr>
        <w:spacing w:before="100" w:beforeAutospacing="1" w:after="100" w:afterAutospacing="1" w:line="240" w:lineRule="auto"/>
        <w:ind w:left="1440"/>
      </w:pPr>
    </w:p>
    <w:p w14:paraId="744C2658" w14:textId="77777777" w:rsidR="00A02BEB" w:rsidRDefault="00A02BEB" w:rsidP="00835FA9">
      <w:pPr>
        <w:spacing w:before="100" w:beforeAutospacing="1" w:after="100" w:afterAutospacing="1" w:line="240" w:lineRule="auto"/>
        <w:ind w:left="1440"/>
      </w:pPr>
    </w:p>
    <w:p w14:paraId="36EDEDF3" w14:textId="77777777" w:rsidR="00A02BEB" w:rsidRDefault="00A02BEB" w:rsidP="00835FA9">
      <w:pPr>
        <w:spacing w:before="100" w:beforeAutospacing="1" w:after="100" w:afterAutospacing="1" w:line="240" w:lineRule="auto"/>
        <w:ind w:left="1440"/>
      </w:pPr>
    </w:p>
    <w:p w14:paraId="7E2F4560" w14:textId="77777777" w:rsidR="00835FA9" w:rsidRDefault="00835FA9" w:rsidP="00835FA9">
      <w:pPr>
        <w:numPr>
          <w:ilvl w:val="0"/>
          <w:numId w:val="29"/>
        </w:numPr>
        <w:spacing w:before="100" w:beforeAutospacing="1" w:after="100" w:afterAutospacing="1" w:line="240" w:lineRule="auto"/>
      </w:pPr>
      <w:r>
        <w:rPr>
          <w:rStyle w:val="Strong"/>
        </w:rPr>
        <w:t>ROC Curve with AUC Score</w:t>
      </w:r>
    </w:p>
    <w:p w14:paraId="76855F9E" w14:textId="77777777" w:rsidR="00835FA9" w:rsidRDefault="00835FA9" w:rsidP="00835FA9">
      <w:pPr>
        <w:pStyle w:val="ListParagraph"/>
        <w:numPr>
          <w:ilvl w:val="0"/>
          <w:numId w:val="31"/>
        </w:numPr>
        <w:spacing w:before="100" w:beforeAutospacing="1" w:after="100" w:afterAutospacing="1" w:line="240" w:lineRule="auto"/>
      </w:pPr>
      <w:r>
        <w:t>AUC value of 0.97 shows strong model discrimination.</w:t>
      </w:r>
    </w:p>
    <w:p w14:paraId="75B23864" w14:textId="77777777" w:rsidR="00835FA9" w:rsidRDefault="00835FA9" w:rsidP="00835FA9">
      <w:pPr>
        <w:pStyle w:val="ListParagraph"/>
        <w:numPr>
          <w:ilvl w:val="0"/>
          <w:numId w:val="31"/>
        </w:numPr>
        <w:spacing w:before="100" w:beforeAutospacing="1" w:after="100" w:afterAutospacing="1" w:line="240" w:lineRule="auto"/>
      </w:pPr>
      <w:r>
        <w:t xml:space="preserve">Curve moves sharply toward the top-left, indicating </w:t>
      </w:r>
      <w:proofErr w:type="gramStart"/>
      <w:r>
        <w:t>high</w:t>
      </w:r>
      <w:proofErr w:type="gramEnd"/>
      <w:r>
        <w:t xml:space="preserve"> true positive rate.</w:t>
      </w:r>
    </w:p>
    <w:p w14:paraId="1F2F5D54" w14:textId="21F43868" w:rsidR="00835FA9" w:rsidRDefault="00835FA9" w:rsidP="00835FA9">
      <w:pPr>
        <w:spacing w:before="100" w:beforeAutospacing="1" w:after="100" w:afterAutospacing="1" w:line="240" w:lineRule="auto"/>
        <w:ind w:left="1440"/>
      </w:pPr>
      <w:r>
        <w:rPr>
          <w:noProof/>
        </w:rPr>
        <w:drawing>
          <wp:inline distT="0" distB="0" distL="0" distR="0" wp14:anchorId="756ED2D3" wp14:editId="0842ECBF">
            <wp:extent cx="3870960" cy="2891123"/>
            <wp:effectExtent l="0" t="0" r="0" b="5080"/>
            <wp:docPr id="2072393856" name="Picture 2"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3856" name="Picture 2" descr="A graph of a line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009" cy="2897134"/>
                    </a:xfrm>
                    <a:prstGeom prst="rect">
                      <a:avLst/>
                    </a:prstGeom>
                    <a:noFill/>
                    <a:ln>
                      <a:noFill/>
                    </a:ln>
                  </pic:spPr>
                </pic:pic>
              </a:graphicData>
            </a:graphic>
          </wp:inline>
        </w:drawing>
      </w:r>
    </w:p>
    <w:p w14:paraId="512A483E" w14:textId="77777777" w:rsidR="00835FA9" w:rsidRDefault="00835FA9" w:rsidP="00835FA9">
      <w:pPr>
        <w:numPr>
          <w:ilvl w:val="0"/>
          <w:numId w:val="29"/>
        </w:numPr>
        <w:spacing w:before="100" w:beforeAutospacing="1" w:after="100" w:afterAutospacing="1" w:line="240" w:lineRule="auto"/>
      </w:pPr>
      <w:r>
        <w:rPr>
          <w:rStyle w:val="Strong"/>
        </w:rPr>
        <w:t>Sample Output Predictions</w:t>
      </w:r>
    </w:p>
    <w:p w14:paraId="5E224C5C" w14:textId="77777777" w:rsidR="00835FA9" w:rsidRPr="0073132E" w:rsidRDefault="00835FA9" w:rsidP="0073132E">
      <w:pPr>
        <w:pStyle w:val="ListParagraph"/>
        <w:numPr>
          <w:ilvl w:val="0"/>
          <w:numId w:val="32"/>
        </w:numPr>
        <w:spacing w:before="100" w:beforeAutospacing="1" w:after="100" w:afterAutospacing="1" w:line="240" w:lineRule="auto"/>
      </w:pPr>
      <w:r w:rsidRPr="0073132E">
        <w:t>Displays test leaf images with actual vs predicted labels and model confidence.</w:t>
      </w:r>
    </w:p>
    <w:p w14:paraId="0D083D22" w14:textId="64F18FAF" w:rsidR="00A02BEB" w:rsidRDefault="00835FA9" w:rsidP="00A02BEB">
      <w:pPr>
        <w:pStyle w:val="ListParagraph"/>
        <w:numPr>
          <w:ilvl w:val="0"/>
          <w:numId w:val="32"/>
        </w:numPr>
        <w:spacing w:before="100" w:beforeAutospacing="1" w:after="100" w:afterAutospacing="1" w:line="240" w:lineRule="auto"/>
      </w:pPr>
      <w:r w:rsidRPr="0073132E">
        <w:t>Highlights how the model behaves on real data.</w:t>
      </w:r>
    </w:p>
    <w:p w14:paraId="0914BD82" w14:textId="2ACCC758" w:rsidR="0073132E" w:rsidRDefault="0073132E" w:rsidP="0073132E">
      <w:pPr>
        <w:spacing w:before="100" w:beforeAutospacing="1" w:after="100" w:afterAutospacing="1" w:line="240" w:lineRule="auto"/>
        <w:ind w:left="1440"/>
      </w:pPr>
      <w:r w:rsidRPr="0073132E">
        <w:drawing>
          <wp:inline distT="0" distB="0" distL="0" distR="0" wp14:anchorId="11084FFF" wp14:editId="66CF7702">
            <wp:extent cx="5394960" cy="1567180"/>
            <wp:effectExtent l="0" t="0" r="0" b="0"/>
            <wp:docPr id="291487681" name="Picture 1" descr="A collage of a lea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87681" name="Picture 1" descr="A collage of a leaf&#10;&#10;AI-generated content may be incorrect."/>
                    <pic:cNvPicPr/>
                  </pic:nvPicPr>
                  <pic:blipFill>
                    <a:blip r:embed="rId9"/>
                    <a:stretch>
                      <a:fillRect/>
                    </a:stretch>
                  </pic:blipFill>
                  <pic:spPr>
                    <a:xfrm>
                      <a:off x="0" y="0"/>
                      <a:ext cx="5394960" cy="1567180"/>
                    </a:xfrm>
                    <a:prstGeom prst="rect">
                      <a:avLst/>
                    </a:prstGeom>
                  </pic:spPr>
                </pic:pic>
              </a:graphicData>
            </a:graphic>
          </wp:inline>
        </w:drawing>
      </w:r>
    </w:p>
    <w:p w14:paraId="5B862AE4" w14:textId="7D51CE2D" w:rsidR="00835FA9" w:rsidRDefault="00835FA9" w:rsidP="00A02BEB">
      <w:pPr>
        <w:numPr>
          <w:ilvl w:val="0"/>
          <w:numId w:val="29"/>
        </w:numPr>
        <w:spacing w:before="100" w:beforeAutospacing="1" w:after="100" w:afterAutospacing="1" w:line="240" w:lineRule="auto"/>
      </w:pPr>
      <w:r>
        <w:rPr>
          <w:rStyle w:val="Strong"/>
        </w:rPr>
        <w:t>Reconstruction Error Comparison</w:t>
      </w:r>
      <w:r>
        <w:t xml:space="preserve"> (Autoencoder)</w:t>
      </w:r>
    </w:p>
    <w:p w14:paraId="68C4C08F" w14:textId="77777777" w:rsidR="0073132E" w:rsidRPr="0073132E" w:rsidRDefault="0073132E" w:rsidP="0073132E">
      <w:pPr>
        <w:pStyle w:val="Heading2"/>
        <w:rPr>
          <w:rFonts w:ascii="Times New Roman" w:eastAsia="Times New Roman" w:hAnsi="Times New Roman" w:cs="Times New Roman"/>
          <w:color w:val="auto"/>
          <w:sz w:val="36"/>
          <w:szCs w:val="36"/>
          <w:lang w:val="en-CA" w:eastAsia="en-CA"/>
        </w:rPr>
      </w:pPr>
      <w:r w:rsidRPr="0073132E">
        <w:rPr>
          <w:rFonts w:asciiTheme="minorHAnsi" w:eastAsiaTheme="minorEastAsia" w:hAnsiTheme="minorHAnsi" w:cstheme="minorBidi"/>
          <w:b w:val="0"/>
          <w:bCs w:val="0"/>
          <w:color w:val="auto"/>
          <w:sz w:val="22"/>
          <w:szCs w:val="22"/>
        </w:rPr>
        <w:lastRenderedPageBreak/>
        <w:drawing>
          <wp:inline distT="0" distB="0" distL="0" distR="0" wp14:anchorId="153B3BC5" wp14:editId="39797A5F">
            <wp:extent cx="5486400" cy="2956560"/>
            <wp:effectExtent l="0" t="0" r="0" b="0"/>
            <wp:docPr id="1969906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06179" name="Picture 1" descr="A screenshot of a computer&#10;&#10;AI-generated content may be incorrect."/>
                    <pic:cNvPicPr/>
                  </pic:nvPicPr>
                  <pic:blipFill>
                    <a:blip r:embed="rId10"/>
                    <a:stretch>
                      <a:fillRect/>
                    </a:stretch>
                  </pic:blipFill>
                  <pic:spPr>
                    <a:xfrm>
                      <a:off x="0" y="0"/>
                      <a:ext cx="5486400" cy="2956560"/>
                    </a:xfrm>
                    <a:prstGeom prst="rect">
                      <a:avLst/>
                    </a:prstGeom>
                  </pic:spPr>
                </pic:pic>
              </a:graphicData>
            </a:graphic>
          </wp:inline>
        </w:drawing>
      </w:r>
      <w:r w:rsidRPr="0073132E">
        <w:rPr>
          <w:rFonts w:ascii="Times New Roman" w:eastAsia="Times New Roman" w:hAnsi="Times New Roman" w:cs="Times New Roman"/>
          <w:color w:val="auto"/>
          <w:sz w:val="36"/>
          <w:szCs w:val="36"/>
          <w:lang w:val="en-CA" w:eastAsia="en-CA"/>
        </w:rPr>
        <w:t>4.3 Downstream Application Integration</w:t>
      </w:r>
    </w:p>
    <w:p w14:paraId="5F1C2A41" w14:textId="77777777" w:rsidR="0073132E" w:rsidRPr="0073132E" w:rsidRDefault="0073132E" w:rsidP="0073132E">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73132E">
        <w:rPr>
          <w:rFonts w:ascii="Times New Roman" w:eastAsia="Times New Roman" w:hAnsi="Times New Roman" w:cs="Times New Roman"/>
          <w:b/>
          <w:bCs/>
          <w:sz w:val="27"/>
          <w:szCs w:val="27"/>
          <w:lang w:val="en-CA" w:eastAsia="en-CA"/>
        </w:rPr>
        <w:t>4.3.1 Demonstration of Integration with a Downstream Application</w:t>
      </w:r>
    </w:p>
    <w:p w14:paraId="568DE690" w14:textId="77777777" w:rsidR="0073132E" w:rsidRPr="0073132E" w:rsidRDefault="0073132E" w:rsidP="0073132E">
      <w:p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t>To simulate a real-world deployment scenario, the trained classifier and autoencoder were integrated into a single inference pipeline. This combined function takes a new leaf image as input and performs two tasks:</w:t>
      </w:r>
    </w:p>
    <w:p w14:paraId="1CD3122F" w14:textId="77777777" w:rsidR="0073132E" w:rsidRPr="0073132E" w:rsidRDefault="0073132E" w:rsidP="0073132E">
      <w:pPr>
        <w:numPr>
          <w:ilvl w:val="0"/>
          <w:numId w:val="33"/>
        </w:num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b/>
          <w:bCs/>
          <w:sz w:val="24"/>
          <w:szCs w:val="24"/>
          <w:lang w:val="en-CA" w:eastAsia="en-CA"/>
        </w:rPr>
        <w:t>Classification</w:t>
      </w:r>
      <w:r w:rsidRPr="0073132E">
        <w:rPr>
          <w:rFonts w:ascii="Times New Roman" w:eastAsia="Times New Roman" w:hAnsi="Times New Roman" w:cs="Times New Roman"/>
          <w:sz w:val="24"/>
          <w:szCs w:val="24"/>
          <w:lang w:val="en-CA" w:eastAsia="en-CA"/>
        </w:rPr>
        <w:t xml:space="preserve"> using the MobileNetV2-based model to predict whether the leaf is healthy or diseased.</w:t>
      </w:r>
    </w:p>
    <w:p w14:paraId="686D4FD1" w14:textId="77777777" w:rsidR="0073132E" w:rsidRPr="0073132E" w:rsidRDefault="0073132E" w:rsidP="0073132E">
      <w:pPr>
        <w:numPr>
          <w:ilvl w:val="0"/>
          <w:numId w:val="33"/>
        </w:num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b/>
          <w:bCs/>
          <w:sz w:val="24"/>
          <w:szCs w:val="24"/>
          <w:lang w:val="en-CA" w:eastAsia="en-CA"/>
        </w:rPr>
        <w:t>Anomaly detection</w:t>
      </w:r>
      <w:r w:rsidRPr="0073132E">
        <w:rPr>
          <w:rFonts w:ascii="Times New Roman" w:eastAsia="Times New Roman" w:hAnsi="Times New Roman" w:cs="Times New Roman"/>
          <w:sz w:val="24"/>
          <w:szCs w:val="24"/>
          <w:lang w:val="en-CA" w:eastAsia="en-CA"/>
        </w:rPr>
        <w:t xml:space="preserve"> using a convolutional autoencoder trained only on healthy leaf images. The autoencoder computes reconstruction error, helping to validate or challenge the classifier’s prediction.</w:t>
      </w:r>
    </w:p>
    <w:p w14:paraId="449BEE5A" w14:textId="77777777" w:rsidR="0073132E" w:rsidRPr="0073132E" w:rsidRDefault="0073132E" w:rsidP="0073132E">
      <w:p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t xml:space="preserve">This integration mimics how the model could be embedded into a mobile or web application for </w:t>
      </w:r>
      <w:r w:rsidRPr="0073132E">
        <w:rPr>
          <w:rFonts w:ascii="Times New Roman" w:eastAsia="Times New Roman" w:hAnsi="Times New Roman" w:cs="Times New Roman"/>
          <w:b/>
          <w:bCs/>
          <w:sz w:val="24"/>
          <w:szCs w:val="24"/>
          <w:lang w:val="en-CA" w:eastAsia="en-CA"/>
        </w:rPr>
        <w:t>agriculture specialists or farmers</w:t>
      </w:r>
      <w:r w:rsidRPr="0073132E">
        <w:rPr>
          <w:rFonts w:ascii="Times New Roman" w:eastAsia="Times New Roman" w:hAnsi="Times New Roman" w:cs="Times New Roman"/>
          <w:sz w:val="24"/>
          <w:szCs w:val="24"/>
          <w:lang w:val="en-CA" w:eastAsia="en-CA"/>
        </w:rPr>
        <w:t>, enabling them to assess plant health with a single uploaded photo.</w:t>
      </w:r>
    </w:p>
    <w:p w14:paraId="2D13BBFA" w14:textId="4320921F" w:rsidR="0073132E" w:rsidRPr="0073132E" w:rsidRDefault="0073132E" w:rsidP="0073132E">
      <w:pPr>
        <w:spacing w:after="0" w:line="240" w:lineRule="auto"/>
        <w:rPr>
          <w:rFonts w:ascii="Times New Roman" w:eastAsia="Times New Roman" w:hAnsi="Times New Roman" w:cs="Times New Roman"/>
          <w:sz w:val="24"/>
          <w:szCs w:val="24"/>
          <w:lang w:val="en-CA" w:eastAsia="en-CA"/>
        </w:rPr>
      </w:pPr>
    </w:p>
    <w:p w14:paraId="691F3205" w14:textId="77777777" w:rsidR="0073132E" w:rsidRPr="0073132E" w:rsidRDefault="0073132E" w:rsidP="0073132E">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73132E">
        <w:rPr>
          <w:rFonts w:ascii="Times New Roman" w:eastAsia="Times New Roman" w:hAnsi="Times New Roman" w:cs="Times New Roman"/>
          <w:b/>
          <w:bCs/>
          <w:sz w:val="27"/>
          <w:szCs w:val="27"/>
          <w:lang w:val="en-CA" w:eastAsia="en-CA"/>
        </w:rPr>
        <w:t>4.3.2 Providing Actionable Insights</w:t>
      </w:r>
    </w:p>
    <w:p w14:paraId="6CCEDF9A" w14:textId="77777777" w:rsidR="0073132E" w:rsidRDefault="0073132E" w:rsidP="0073132E">
      <w:p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t>The final integrated function returns a structured output including:</w:t>
      </w:r>
    </w:p>
    <w:p w14:paraId="392F2A45" w14:textId="19BD9661" w:rsidR="0073132E" w:rsidRPr="0073132E" w:rsidRDefault="0073132E" w:rsidP="0073132E">
      <w:p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lastRenderedPageBreak/>
        <w:drawing>
          <wp:inline distT="0" distB="0" distL="0" distR="0" wp14:anchorId="193EC3C8" wp14:editId="0AD030B3">
            <wp:extent cx="5486400" cy="2274570"/>
            <wp:effectExtent l="0" t="0" r="0" b="0"/>
            <wp:docPr id="1538457613" name="Picture 1" descr="A close-up of a lea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57613" name="Picture 1" descr="A close-up of a leaf&#10;&#10;AI-generated content may be incorrect."/>
                    <pic:cNvPicPr/>
                  </pic:nvPicPr>
                  <pic:blipFill>
                    <a:blip r:embed="rId11"/>
                    <a:stretch>
                      <a:fillRect/>
                    </a:stretch>
                  </pic:blipFill>
                  <pic:spPr>
                    <a:xfrm>
                      <a:off x="0" y="0"/>
                      <a:ext cx="5486400" cy="2274570"/>
                    </a:xfrm>
                    <a:prstGeom prst="rect">
                      <a:avLst/>
                    </a:prstGeom>
                  </pic:spPr>
                </pic:pic>
              </a:graphicData>
            </a:graphic>
          </wp:inline>
        </w:drawing>
      </w:r>
    </w:p>
    <w:p w14:paraId="57650577" w14:textId="77777777" w:rsidR="0073132E" w:rsidRPr="0073132E" w:rsidRDefault="0073132E" w:rsidP="0073132E">
      <w:pPr>
        <w:numPr>
          <w:ilvl w:val="0"/>
          <w:numId w:val="34"/>
        </w:num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t xml:space="preserve">The </w:t>
      </w:r>
      <w:r w:rsidRPr="0073132E">
        <w:rPr>
          <w:rFonts w:ascii="Times New Roman" w:eastAsia="Times New Roman" w:hAnsi="Times New Roman" w:cs="Times New Roman"/>
          <w:b/>
          <w:bCs/>
          <w:sz w:val="24"/>
          <w:szCs w:val="24"/>
          <w:lang w:val="en-CA" w:eastAsia="en-CA"/>
        </w:rPr>
        <w:t>predicted label</w:t>
      </w:r>
      <w:r w:rsidRPr="0073132E">
        <w:rPr>
          <w:rFonts w:ascii="Times New Roman" w:eastAsia="Times New Roman" w:hAnsi="Times New Roman" w:cs="Times New Roman"/>
          <w:sz w:val="24"/>
          <w:szCs w:val="24"/>
          <w:lang w:val="en-CA" w:eastAsia="en-CA"/>
        </w:rPr>
        <w:t xml:space="preserve"> (Healthy or Diseased)</w:t>
      </w:r>
    </w:p>
    <w:p w14:paraId="598F7D12" w14:textId="77777777" w:rsidR="0073132E" w:rsidRPr="0073132E" w:rsidRDefault="0073132E" w:rsidP="0073132E">
      <w:pPr>
        <w:numPr>
          <w:ilvl w:val="0"/>
          <w:numId w:val="34"/>
        </w:num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b/>
          <w:bCs/>
          <w:sz w:val="24"/>
          <w:szCs w:val="24"/>
          <w:lang w:val="en-CA" w:eastAsia="en-CA"/>
        </w:rPr>
        <w:t>Confidence score</w:t>
      </w:r>
      <w:r w:rsidRPr="0073132E">
        <w:rPr>
          <w:rFonts w:ascii="Times New Roman" w:eastAsia="Times New Roman" w:hAnsi="Times New Roman" w:cs="Times New Roman"/>
          <w:sz w:val="24"/>
          <w:szCs w:val="24"/>
          <w:lang w:val="en-CA" w:eastAsia="en-CA"/>
        </w:rPr>
        <w:t xml:space="preserve"> from the classifier</w:t>
      </w:r>
    </w:p>
    <w:p w14:paraId="70BE0962" w14:textId="77777777" w:rsidR="0073132E" w:rsidRPr="0073132E" w:rsidRDefault="0073132E" w:rsidP="0073132E">
      <w:pPr>
        <w:numPr>
          <w:ilvl w:val="0"/>
          <w:numId w:val="34"/>
        </w:num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b/>
          <w:bCs/>
          <w:sz w:val="24"/>
          <w:szCs w:val="24"/>
          <w:lang w:val="en-CA" w:eastAsia="en-CA"/>
        </w:rPr>
        <w:t>Reconstruction error</w:t>
      </w:r>
      <w:r w:rsidRPr="0073132E">
        <w:rPr>
          <w:rFonts w:ascii="Times New Roman" w:eastAsia="Times New Roman" w:hAnsi="Times New Roman" w:cs="Times New Roman"/>
          <w:sz w:val="24"/>
          <w:szCs w:val="24"/>
          <w:lang w:val="en-CA" w:eastAsia="en-CA"/>
        </w:rPr>
        <w:t xml:space="preserve"> from the autoencoder</w:t>
      </w:r>
    </w:p>
    <w:p w14:paraId="457AD961" w14:textId="77777777" w:rsidR="0073132E" w:rsidRPr="0073132E" w:rsidRDefault="0073132E" w:rsidP="0073132E">
      <w:pPr>
        <w:numPr>
          <w:ilvl w:val="0"/>
          <w:numId w:val="34"/>
        </w:num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b/>
          <w:bCs/>
          <w:sz w:val="24"/>
          <w:szCs w:val="24"/>
          <w:lang w:val="en-CA" w:eastAsia="en-CA"/>
        </w:rPr>
        <w:t>Autoencoder anomaly status</w:t>
      </w:r>
      <w:r w:rsidRPr="0073132E">
        <w:rPr>
          <w:rFonts w:ascii="Times New Roman" w:eastAsia="Times New Roman" w:hAnsi="Times New Roman" w:cs="Times New Roman"/>
          <w:sz w:val="24"/>
          <w:szCs w:val="24"/>
          <w:lang w:val="en-CA" w:eastAsia="en-CA"/>
        </w:rPr>
        <w:t xml:space="preserve"> (Normal or Anomalous)</w:t>
      </w:r>
    </w:p>
    <w:p w14:paraId="14F243EB" w14:textId="77777777" w:rsidR="0073132E" w:rsidRPr="0073132E" w:rsidRDefault="0073132E" w:rsidP="0073132E">
      <w:p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t xml:space="preserve">This information provides </w:t>
      </w:r>
      <w:r w:rsidRPr="0073132E">
        <w:rPr>
          <w:rFonts w:ascii="Times New Roman" w:eastAsia="Times New Roman" w:hAnsi="Times New Roman" w:cs="Times New Roman"/>
          <w:b/>
          <w:bCs/>
          <w:sz w:val="24"/>
          <w:szCs w:val="24"/>
          <w:lang w:val="en-CA" w:eastAsia="en-CA"/>
        </w:rPr>
        <w:t>actionable insights</w:t>
      </w:r>
      <w:r w:rsidRPr="0073132E">
        <w:rPr>
          <w:rFonts w:ascii="Times New Roman" w:eastAsia="Times New Roman" w:hAnsi="Times New Roman" w:cs="Times New Roman"/>
          <w:sz w:val="24"/>
          <w:szCs w:val="24"/>
          <w:lang w:val="en-CA" w:eastAsia="en-CA"/>
        </w:rPr>
        <w:t>:</w:t>
      </w:r>
    </w:p>
    <w:p w14:paraId="2D245481" w14:textId="77777777" w:rsidR="0073132E" w:rsidRPr="0073132E" w:rsidRDefault="0073132E" w:rsidP="0073132E">
      <w:pPr>
        <w:numPr>
          <w:ilvl w:val="0"/>
          <w:numId w:val="35"/>
        </w:num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t>If both models agree the leaf is diseased, the farmer is advised to inspect the plant or apply treatment.</w:t>
      </w:r>
    </w:p>
    <w:p w14:paraId="65CAB34D" w14:textId="77777777" w:rsidR="0073132E" w:rsidRPr="0073132E" w:rsidRDefault="0073132E" w:rsidP="0073132E">
      <w:pPr>
        <w:numPr>
          <w:ilvl w:val="0"/>
          <w:numId w:val="35"/>
        </w:num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t>If the classifier says "healthy" but the autoencoder shows high error, this could signal a borderline or rare condition — encouraging further inspection.</w:t>
      </w:r>
    </w:p>
    <w:p w14:paraId="2C4D7408" w14:textId="77777777" w:rsidR="0073132E" w:rsidRPr="0073132E" w:rsidRDefault="0073132E" w:rsidP="0073132E">
      <w:pPr>
        <w:numPr>
          <w:ilvl w:val="0"/>
          <w:numId w:val="35"/>
        </w:num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t>If both models agree on "healthy", the leaf is considered safe.</w:t>
      </w:r>
    </w:p>
    <w:p w14:paraId="52551664" w14:textId="6FE90350" w:rsidR="00006915" w:rsidRPr="0073132E" w:rsidRDefault="0073132E" w:rsidP="0073132E">
      <w:pPr>
        <w:spacing w:before="100" w:beforeAutospacing="1" w:after="100" w:afterAutospacing="1" w:line="240" w:lineRule="auto"/>
        <w:rPr>
          <w:rFonts w:ascii="Times New Roman" w:eastAsia="Times New Roman" w:hAnsi="Times New Roman" w:cs="Times New Roman"/>
          <w:sz w:val="24"/>
          <w:szCs w:val="24"/>
          <w:lang w:val="en-CA" w:eastAsia="en-CA"/>
        </w:rPr>
      </w:pPr>
      <w:r w:rsidRPr="0073132E">
        <w:rPr>
          <w:rFonts w:ascii="Times New Roman" w:eastAsia="Times New Roman" w:hAnsi="Times New Roman" w:cs="Times New Roman"/>
          <w:sz w:val="24"/>
          <w:szCs w:val="24"/>
          <w:lang w:val="en-CA" w:eastAsia="en-CA"/>
        </w:rPr>
        <w:t xml:space="preserve">This dual-validation system increases reliability and minimizes false negatives, which is crucial in </w:t>
      </w:r>
      <w:r w:rsidRPr="0073132E">
        <w:rPr>
          <w:rFonts w:ascii="Times New Roman" w:eastAsia="Times New Roman" w:hAnsi="Times New Roman" w:cs="Times New Roman"/>
          <w:b/>
          <w:bCs/>
          <w:sz w:val="24"/>
          <w:szCs w:val="24"/>
          <w:lang w:val="en-CA" w:eastAsia="en-CA"/>
        </w:rPr>
        <w:t>early detection of plant diseases</w:t>
      </w:r>
      <w:r w:rsidRPr="0073132E">
        <w:rPr>
          <w:rFonts w:ascii="Times New Roman" w:eastAsia="Times New Roman" w:hAnsi="Times New Roman" w:cs="Times New Roman"/>
          <w:sz w:val="24"/>
          <w:szCs w:val="24"/>
          <w:lang w:val="en-CA" w:eastAsia="en-CA"/>
        </w:rPr>
        <w:t>.</w:t>
      </w:r>
    </w:p>
    <w:p w14:paraId="257E4F8B" w14:textId="77777777" w:rsidR="00A02BEB" w:rsidRPr="00A02BEB" w:rsidRDefault="00A02BEB" w:rsidP="00A02BEB">
      <w:pPr>
        <w:spacing w:before="100" w:beforeAutospacing="1" w:after="100" w:afterAutospacing="1" w:line="240" w:lineRule="auto"/>
        <w:outlineLvl w:val="1"/>
        <w:rPr>
          <w:rFonts w:ascii="Times New Roman" w:eastAsia="Times New Roman" w:hAnsi="Times New Roman" w:cs="Times New Roman"/>
          <w:b/>
          <w:bCs/>
          <w:sz w:val="36"/>
          <w:szCs w:val="36"/>
          <w:lang w:val="en-CA" w:eastAsia="en-CA"/>
        </w:rPr>
      </w:pPr>
      <w:r w:rsidRPr="00A02BEB">
        <w:rPr>
          <w:rFonts w:ascii="Times New Roman" w:eastAsia="Times New Roman" w:hAnsi="Times New Roman" w:cs="Times New Roman"/>
          <w:b/>
          <w:bCs/>
          <w:sz w:val="36"/>
          <w:szCs w:val="36"/>
          <w:lang w:val="en-CA" w:eastAsia="en-CA"/>
        </w:rPr>
        <w:t>5. Discussion and Conclusion</w:t>
      </w:r>
    </w:p>
    <w:p w14:paraId="79BE56D8" w14:textId="77777777" w:rsidR="00A02BEB" w:rsidRPr="00A02BEB" w:rsidRDefault="00A02BEB" w:rsidP="00A02BEB">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A02BEB">
        <w:rPr>
          <w:rFonts w:ascii="Times New Roman" w:eastAsia="Times New Roman" w:hAnsi="Times New Roman" w:cs="Times New Roman"/>
          <w:b/>
          <w:bCs/>
          <w:sz w:val="27"/>
          <w:szCs w:val="27"/>
          <w:lang w:val="en-CA" w:eastAsia="en-CA"/>
        </w:rPr>
        <w:t>5.1. Interpretation of Results</w:t>
      </w:r>
    </w:p>
    <w:p w14:paraId="16168406" w14:textId="77777777" w:rsidR="00A02BEB" w:rsidRPr="00A02BEB" w:rsidRDefault="00A02BEB" w:rsidP="00A02BEB">
      <w:p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The combined classifier and autoencoder approach performed effectively, achieving high test accuracy and strong ROC-AUC.</w:t>
      </w:r>
      <w:r w:rsidRPr="00A02BEB">
        <w:rPr>
          <w:rFonts w:ascii="Times New Roman" w:eastAsia="Times New Roman" w:hAnsi="Times New Roman" w:cs="Times New Roman"/>
          <w:sz w:val="24"/>
          <w:szCs w:val="24"/>
          <w:lang w:val="en-CA" w:eastAsia="en-CA"/>
        </w:rPr>
        <w:br/>
        <w:t>Confusion matrix revealed a low misclassification rate, especially for healthy leaves.</w:t>
      </w:r>
      <w:r w:rsidRPr="00A02BEB">
        <w:rPr>
          <w:rFonts w:ascii="Times New Roman" w:eastAsia="Times New Roman" w:hAnsi="Times New Roman" w:cs="Times New Roman"/>
          <w:sz w:val="24"/>
          <w:szCs w:val="24"/>
          <w:lang w:val="en-CA" w:eastAsia="en-CA"/>
        </w:rPr>
        <w:br/>
        <w:t>Sample predictions demonstrated the model’s ability to distinguish leaf types with confidence.</w:t>
      </w:r>
      <w:r w:rsidRPr="00A02BEB">
        <w:rPr>
          <w:rFonts w:ascii="Times New Roman" w:eastAsia="Times New Roman" w:hAnsi="Times New Roman" w:cs="Times New Roman"/>
          <w:sz w:val="24"/>
          <w:szCs w:val="24"/>
          <w:lang w:val="en-CA" w:eastAsia="en-CA"/>
        </w:rPr>
        <w:br/>
        <w:t>Reconstruction error clearly separated healthy from diseased leaves using the autoencoder.</w:t>
      </w:r>
      <w:r w:rsidRPr="00A02BEB">
        <w:rPr>
          <w:rFonts w:ascii="Times New Roman" w:eastAsia="Times New Roman" w:hAnsi="Times New Roman" w:cs="Times New Roman"/>
          <w:sz w:val="24"/>
          <w:szCs w:val="24"/>
          <w:lang w:val="en-CA" w:eastAsia="en-CA"/>
        </w:rPr>
        <w:br/>
        <w:t>The integrated inference function successfully combined classification and anomaly detection to support real-world decisions.</w:t>
      </w:r>
    </w:p>
    <w:p w14:paraId="78D38EDA" w14:textId="20BE148A" w:rsidR="00A02BEB" w:rsidRPr="00A02BEB" w:rsidRDefault="00A02BEB" w:rsidP="00A02BEB">
      <w:pPr>
        <w:spacing w:after="0" w:line="240" w:lineRule="auto"/>
        <w:rPr>
          <w:rFonts w:ascii="Times New Roman" w:eastAsia="Times New Roman" w:hAnsi="Times New Roman" w:cs="Times New Roman"/>
          <w:sz w:val="24"/>
          <w:szCs w:val="24"/>
          <w:lang w:val="en-CA" w:eastAsia="en-CA"/>
        </w:rPr>
      </w:pPr>
    </w:p>
    <w:p w14:paraId="671C35A2" w14:textId="77777777" w:rsidR="00A02BEB" w:rsidRPr="00A02BEB" w:rsidRDefault="00A02BEB" w:rsidP="00A02BEB">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A02BEB">
        <w:rPr>
          <w:rFonts w:ascii="Times New Roman" w:eastAsia="Times New Roman" w:hAnsi="Times New Roman" w:cs="Times New Roman"/>
          <w:b/>
          <w:bCs/>
          <w:sz w:val="27"/>
          <w:szCs w:val="27"/>
          <w:lang w:val="en-CA" w:eastAsia="en-CA"/>
        </w:rPr>
        <w:lastRenderedPageBreak/>
        <w:t>5.2. Limitations and Future Work</w:t>
      </w:r>
    </w:p>
    <w:p w14:paraId="40426C2E" w14:textId="77777777" w:rsidR="00A02BEB" w:rsidRPr="00A02BEB" w:rsidRDefault="00A02BEB" w:rsidP="00A02BEB">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A02BEB">
        <w:rPr>
          <w:rFonts w:ascii="Times New Roman" w:eastAsia="Times New Roman" w:hAnsi="Times New Roman" w:cs="Times New Roman"/>
          <w:b/>
          <w:bCs/>
          <w:sz w:val="24"/>
          <w:szCs w:val="24"/>
          <w:lang w:val="en-CA" w:eastAsia="en-CA"/>
        </w:rPr>
        <w:t>5.2.1. Limitations</w:t>
      </w:r>
    </w:p>
    <w:p w14:paraId="4F3D02DE" w14:textId="77777777" w:rsidR="00A02BEB" w:rsidRPr="00A02BEB" w:rsidRDefault="00A02BEB" w:rsidP="00A02BEB">
      <w:pPr>
        <w:numPr>
          <w:ilvl w:val="0"/>
          <w:numId w:val="36"/>
        </w:num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Dataset had minor class imbalance despite mitigation efforts.</w:t>
      </w:r>
    </w:p>
    <w:p w14:paraId="72A3D689" w14:textId="476FA408" w:rsidR="00A02BEB" w:rsidRPr="00A02BEB" w:rsidRDefault="00A02BEB" w:rsidP="00A02BEB">
      <w:pPr>
        <w:numPr>
          <w:ilvl w:val="0"/>
          <w:numId w:val="36"/>
        </w:num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 xml:space="preserve">Autoencoder was trained only on </w:t>
      </w:r>
      <w:r>
        <w:rPr>
          <w:rFonts w:ascii="Times New Roman" w:eastAsia="Times New Roman" w:hAnsi="Times New Roman" w:cs="Times New Roman"/>
          <w:sz w:val="24"/>
          <w:szCs w:val="24"/>
          <w:lang w:val="en-CA" w:eastAsia="en-CA"/>
        </w:rPr>
        <w:t xml:space="preserve">limited </w:t>
      </w:r>
      <w:proofErr w:type="spellStart"/>
      <w:r>
        <w:rPr>
          <w:rFonts w:ascii="Times New Roman" w:eastAsia="Times New Roman" w:hAnsi="Times New Roman" w:cs="Times New Roman"/>
          <w:sz w:val="24"/>
          <w:szCs w:val="24"/>
          <w:lang w:val="en-CA" w:eastAsia="en-CA"/>
        </w:rPr>
        <w:t>clases</w:t>
      </w:r>
      <w:proofErr w:type="spellEnd"/>
      <w:r w:rsidRPr="00A02BEB">
        <w:rPr>
          <w:rFonts w:ascii="Times New Roman" w:eastAsia="Times New Roman" w:hAnsi="Times New Roman" w:cs="Times New Roman"/>
          <w:sz w:val="24"/>
          <w:szCs w:val="24"/>
          <w:lang w:val="en-CA" w:eastAsia="en-CA"/>
        </w:rPr>
        <w:t>, limiting exposure to edge cases.</w:t>
      </w:r>
    </w:p>
    <w:p w14:paraId="126A4873" w14:textId="77777777" w:rsidR="00A02BEB" w:rsidRPr="00A02BEB" w:rsidRDefault="00A02BEB" w:rsidP="00A02BEB">
      <w:pPr>
        <w:numPr>
          <w:ilvl w:val="0"/>
          <w:numId w:val="36"/>
        </w:num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Real-world variability (e.g., lighting, background) may affect prediction quality.</w:t>
      </w:r>
    </w:p>
    <w:p w14:paraId="126A0EDD" w14:textId="77777777" w:rsidR="00A02BEB" w:rsidRPr="00A02BEB" w:rsidRDefault="00A02BEB" w:rsidP="00A02BEB">
      <w:pPr>
        <w:spacing w:before="100" w:beforeAutospacing="1" w:after="100" w:afterAutospacing="1" w:line="240" w:lineRule="auto"/>
        <w:outlineLvl w:val="3"/>
        <w:rPr>
          <w:rFonts w:ascii="Times New Roman" w:eastAsia="Times New Roman" w:hAnsi="Times New Roman" w:cs="Times New Roman"/>
          <w:b/>
          <w:bCs/>
          <w:sz w:val="24"/>
          <w:szCs w:val="24"/>
          <w:lang w:val="en-CA" w:eastAsia="en-CA"/>
        </w:rPr>
      </w:pPr>
      <w:r w:rsidRPr="00A02BEB">
        <w:rPr>
          <w:rFonts w:ascii="Times New Roman" w:eastAsia="Times New Roman" w:hAnsi="Times New Roman" w:cs="Times New Roman"/>
          <w:b/>
          <w:bCs/>
          <w:sz w:val="24"/>
          <w:szCs w:val="24"/>
          <w:lang w:val="en-CA" w:eastAsia="en-CA"/>
        </w:rPr>
        <w:t>5.2.2. Future Work</w:t>
      </w:r>
    </w:p>
    <w:p w14:paraId="09C8F8C6" w14:textId="77777777" w:rsidR="00A02BEB" w:rsidRPr="00A02BEB" w:rsidRDefault="00A02BEB" w:rsidP="00A02BEB">
      <w:pPr>
        <w:numPr>
          <w:ilvl w:val="0"/>
          <w:numId w:val="37"/>
        </w:num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Augment dataset with more diverse disease types and field images.</w:t>
      </w:r>
    </w:p>
    <w:p w14:paraId="7DFC7827" w14:textId="77777777" w:rsidR="00A02BEB" w:rsidRPr="00A02BEB" w:rsidRDefault="00A02BEB" w:rsidP="00A02BEB">
      <w:pPr>
        <w:numPr>
          <w:ilvl w:val="0"/>
          <w:numId w:val="37"/>
        </w:num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Improve generalization by training autoencoder on broader examples.</w:t>
      </w:r>
    </w:p>
    <w:p w14:paraId="7BF5E08A" w14:textId="1BBCFF5A" w:rsidR="00006915" w:rsidRPr="00A02BEB" w:rsidRDefault="00A02BEB" w:rsidP="00A02BEB">
      <w:pPr>
        <w:numPr>
          <w:ilvl w:val="0"/>
          <w:numId w:val="37"/>
        </w:numPr>
        <w:spacing w:before="100" w:beforeAutospacing="1" w:after="100" w:afterAutospacing="1" w:line="240" w:lineRule="auto"/>
        <w:rPr>
          <w:rFonts w:ascii="Times New Roman" w:eastAsia="Times New Roman" w:hAnsi="Times New Roman" w:cs="Times New Roman"/>
          <w:sz w:val="24"/>
          <w:szCs w:val="24"/>
          <w:lang w:val="en-CA" w:eastAsia="en-CA"/>
        </w:rPr>
      </w:pPr>
      <w:r w:rsidRPr="00A02BEB">
        <w:rPr>
          <w:rFonts w:ascii="Times New Roman" w:eastAsia="Times New Roman" w:hAnsi="Times New Roman" w:cs="Times New Roman"/>
          <w:sz w:val="24"/>
          <w:szCs w:val="24"/>
          <w:lang w:val="en-CA" w:eastAsia="en-CA"/>
        </w:rPr>
        <w:t>Deploy the solution to a user-friendly web or mobile app for farmers.</w:t>
      </w:r>
    </w:p>
    <w:p w14:paraId="75730172" w14:textId="7CB4D9AB" w:rsidR="00006915" w:rsidRPr="00EB2A5D" w:rsidRDefault="00EB2A5D" w:rsidP="00EB2A5D">
      <w:pPr>
        <w:jc w:val="center"/>
        <w:rPr>
          <w:b/>
          <w:bCs/>
          <w:sz w:val="24"/>
          <w:szCs w:val="24"/>
        </w:rPr>
      </w:pPr>
      <w:r w:rsidRPr="00EB2A5D">
        <w:rPr>
          <w:b/>
          <w:bCs/>
          <w:sz w:val="24"/>
          <w:szCs w:val="24"/>
        </w:rPr>
        <w:t>https://github.com/vraj141/leaf-disease-detection.git</w:t>
      </w:r>
    </w:p>
    <w:p w14:paraId="580B7191" w14:textId="77777777" w:rsidR="00006915" w:rsidRDefault="00006915"/>
    <w:sectPr w:rsidR="000069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101EC"/>
    <w:multiLevelType w:val="multilevel"/>
    <w:tmpl w:val="B0368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C0AA2"/>
    <w:multiLevelType w:val="multilevel"/>
    <w:tmpl w:val="5950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03B80"/>
    <w:multiLevelType w:val="multilevel"/>
    <w:tmpl w:val="9C0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5555B"/>
    <w:multiLevelType w:val="multilevel"/>
    <w:tmpl w:val="9D4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54F54"/>
    <w:multiLevelType w:val="multilevel"/>
    <w:tmpl w:val="0AAE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4665C"/>
    <w:multiLevelType w:val="hybridMultilevel"/>
    <w:tmpl w:val="5ACCAD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19D420C1"/>
    <w:multiLevelType w:val="multilevel"/>
    <w:tmpl w:val="88F6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900AC"/>
    <w:multiLevelType w:val="multilevel"/>
    <w:tmpl w:val="FAA6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16C2D"/>
    <w:multiLevelType w:val="multilevel"/>
    <w:tmpl w:val="7666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63D8F"/>
    <w:multiLevelType w:val="hybridMultilevel"/>
    <w:tmpl w:val="B01CB0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26A24FB6"/>
    <w:multiLevelType w:val="hybridMultilevel"/>
    <w:tmpl w:val="684469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7DE19E7"/>
    <w:multiLevelType w:val="multilevel"/>
    <w:tmpl w:val="AD06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C1034"/>
    <w:multiLevelType w:val="multilevel"/>
    <w:tmpl w:val="7952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031BA"/>
    <w:multiLevelType w:val="multilevel"/>
    <w:tmpl w:val="CD28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F5EA3"/>
    <w:multiLevelType w:val="multilevel"/>
    <w:tmpl w:val="D4C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27D13"/>
    <w:multiLevelType w:val="multilevel"/>
    <w:tmpl w:val="3E5C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E795E"/>
    <w:multiLevelType w:val="multilevel"/>
    <w:tmpl w:val="A4EE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A759D"/>
    <w:multiLevelType w:val="multilevel"/>
    <w:tmpl w:val="CA6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64BCF"/>
    <w:multiLevelType w:val="hybridMultilevel"/>
    <w:tmpl w:val="0E8A163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8" w15:restartNumberingAfterBreak="0">
    <w:nsid w:val="604F0DD7"/>
    <w:multiLevelType w:val="hybridMultilevel"/>
    <w:tmpl w:val="3286C4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1844DD"/>
    <w:multiLevelType w:val="multilevel"/>
    <w:tmpl w:val="46C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E57BB"/>
    <w:multiLevelType w:val="hybridMultilevel"/>
    <w:tmpl w:val="DD3E4AF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1" w15:restartNumberingAfterBreak="0">
    <w:nsid w:val="6D147615"/>
    <w:multiLevelType w:val="hybridMultilevel"/>
    <w:tmpl w:val="A45A9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6D326193"/>
    <w:multiLevelType w:val="multilevel"/>
    <w:tmpl w:val="1C7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83ED0"/>
    <w:multiLevelType w:val="hybridMultilevel"/>
    <w:tmpl w:val="F9EA41F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15:restartNumberingAfterBreak="0">
    <w:nsid w:val="720172B5"/>
    <w:multiLevelType w:val="multilevel"/>
    <w:tmpl w:val="AD54E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E3204E"/>
    <w:multiLevelType w:val="hybridMultilevel"/>
    <w:tmpl w:val="10C0D28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6" w15:restartNumberingAfterBreak="0">
    <w:nsid w:val="7C326C0C"/>
    <w:multiLevelType w:val="multilevel"/>
    <w:tmpl w:val="A4EC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289325">
    <w:abstractNumId w:val="8"/>
  </w:num>
  <w:num w:numId="2" w16cid:durableId="875657007">
    <w:abstractNumId w:val="6"/>
  </w:num>
  <w:num w:numId="3" w16cid:durableId="291642808">
    <w:abstractNumId w:val="5"/>
  </w:num>
  <w:num w:numId="4" w16cid:durableId="2073775165">
    <w:abstractNumId w:val="4"/>
  </w:num>
  <w:num w:numId="5" w16cid:durableId="1738936879">
    <w:abstractNumId w:val="7"/>
  </w:num>
  <w:num w:numId="6" w16cid:durableId="2014186781">
    <w:abstractNumId w:val="3"/>
  </w:num>
  <w:num w:numId="7" w16cid:durableId="1802919540">
    <w:abstractNumId w:val="2"/>
  </w:num>
  <w:num w:numId="8" w16cid:durableId="369498068">
    <w:abstractNumId w:val="1"/>
  </w:num>
  <w:num w:numId="9" w16cid:durableId="710573287">
    <w:abstractNumId w:val="0"/>
  </w:num>
  <w:num w:numId="10" w16cid:durableId="558635636">
    <w:abstractNumId w:val="23"/>
  </w:num>
  <w:num w:numId="11" w16cid:durableId="385296758">
    <w:abstractNumId w:val="10"/>
  </w:num>
  <w:num w:numId="12" w16cid:durableId="1799756746">
    <w:abstractNumId w:val="20"/>
  </w:num>
  <w:num w:numId="13" w16cid:durableId="2019114237">
    <w:abstractNumId w:val="26"/>
  </w:num>
  <w:num w:numId="14" w16cid:durableId="855735713">
    <w:abstractNumId w:val="29"/>
  </w:num>
  <w:num w:numId="15" w16cid:durableId="1797795777">
    <w:abstractNumId w:val="32"/>
  </w:num>
  <w:num w:numId="16" w16cid:durableId="6442406">
    <w:abstractNumId w:val="24"/>
  </w:num>
  <w:num w:numId="17" w16cid:durableId="487750978">
    <w:abstractNumId w:val="13"/>
  </w:num>
  <w:num w:numId="18" w16cid:durableId="1558974482">
    <w:abstractNumId w:val="21"/>
  </w:num>
  <w:num w:numId="19" w16cid:durableId="786509303">
    <w:abstractNumId w:val="11"/>
  </w:num>
  <w:num w:numId="20" w16cid:durableId="1590699114">
    <w:abstractNumId w:val="17"/>
  </w:num>
  <w:num w:numId="21" w16cid:durableId="1110316528">
    <w:abstractNumId w:val="9"/>
  </w:num>
  <w:num w:numId="22" w16cid:durableId="598412444">
    <w:abstractNumId w:val="31"/>
  </w:num>
  <w:num w:numId="23" w16cid:durableId="1533960966">
    <w:abstractNumId w:val="19"/>
  </w:num>
  <w:num w:numId="24" w16cid:durableId="1986278822">
    <w:abstractNumId w:val="30"/>
  </w:num>
  <w:num w:numId="25" w16cid:durableId="573320774">
    <w:abstractNumId w:val="28"/>
  </w:num>
  <w:num w:numId="26" w16cid:durableId="1408721168">
    <w:abstractNumId w:val="33"/>
  </w:num>
  <w:num w:numId="27" w16cid:durableId="644160784">
    <w:abstractNumId w:val="14"/>
  </w:num>
  <w:num w:numId="28" w16cid:durableId="2072801168">
    <w:abstractNumId w:val="25"/>
  </w:num>
  <w:num w:numId="29" w16cid:durableId="714164393">
    <w:abstractNumId w:val="34"/>
  </w:num>
  <w:num w:numId="30" w16cid:durableId="180363532">
    <w:abstractNumId w:val="35"/>
  </w:num>
  <w:num w:numId="31" w16cid:durableId="2072923818">
    <w:abstractNumId w:val="18"/>
  </w:num>
  <w:num w:numId="32" w16cid:durableId="391850285">
    <w:abstractNumId w:val="27"/>
  </w:num>
  <w:num w:numId="33" w16cid:durableId="1676148912">
    <w:abstractNumId w:val="16"/>
  </w:num>
  <w:num w:numId="34" w16cid:durableId="1613585605">
    <w:abstractNumId w:val="12"/>
  </w:num>
  <w:num w:numId="35" w16cid:durableId="222716827">
    <w:abstractNumId w:val="22"/>
  </w:num>
  <w:num w:numId="36" w16cid:durableId="1464806592">
    <w:abstractNumId w:val="15"/>
  </w:num>
  <w:num w:numId="37" w16cid:durableId="31137648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915"/>
    <w:rsid w:val="00034616"/>
    <w:rsid w:val="0006063C"/>
    <w:rsid w:val="0015074B"/>
    <w:rsid w:val="0020255E"/>
    <w:rsid w:val="0029639D"/>
    <w:rsid w:val="00326F90"/>
    <w:rsid w:val="005F243C"/>
    <w:rsid w:val="006659A6"/>
    <w:rsid w:val="0073132E"/>
    <w:rsid w:val="00775975"/>
    <w:rsid w:val="00835FA9"/>
    <w:rsid w:val="009F671F"/>
    <w:rsid w:val="00A02BEB"/>
    <w:rsid w:val="00A6240D"/>
    <w:rsid w:val="00AA1D8D"/>
    <w:rsid w:val="00B47730"/>
    <w:rsid w:val="00C567D3"/>
    <w:rsid w:val="00CB0664"/>
    <w:rsid w:val="00D10EFD"/>
    <w:rsid w:val="00D4035D"/>
    <w:rsid w:val="00D51C3D"/>
    <w:rsid w:val="00EB2A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5EFBE"/>
  <w14:defaultImageDpi w14:val="300"/>
  <w15:docId w15:val="{01D95DC4-6744-4E7C-A917-6D75B251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7692">
      <w:bodyDiv w:val="1"/>
      <w:marLeft w:val="0"/>
      <w:marRight w:val="0"/>
      <w:marTop w:val="0"/>
      <w:marBottom w:val="0"/>
      <w:divBdr>
        <w:top w:val="none" w:sz="0" w:space="0" w:color="auto"/>
        <w:left w:val="none" w:sz="0" w:space="0" w:color="auto"/>
        <w:bottom w:val="none" w:sz="0" w:space="0" w:color="auto"/>
        <w:right w:val="none" w:sz="0" w:space="0" w:color="auto"/>
      </w:divBdr>
    </w:div>
    <w:div w:id="179197474">
      <w:bodyDiv w:val="1"/>
      <w:marLeft w:val="0"/>
      <w:marRight w:val="0"/>
      <w:marTop w:val="0"/>
      <w:marBottom w:val="0"/>
      <w:divBdr>
        <w:top w:val="none" w:sz="0" w:space="0" w:color="auto"/>
        <w:left w:val="none" w:sz="0" w:space="0" w:color="auto"/>
        <w:bottom w:val="none" w:sz="0" w:space="0" w:color="auto"/>
        <w:right w:val="none" w:sz="0" w:space="0" w:color="auto"/>
      </w:divBdr>
    </w:div>
    <w:div w:id="261572528">
      <w:bodyDiv w:val="1"/>
      <w:marLeft w:val="0"/>
      <w:marRight w:val="0"/>
      <w:marTop w:val="0"/>
      <w:marBottom w:val="0"/>
      <w:divBdr>
        <w:top w:val="none" w:sz="0" w:space="0" w:color="auto"/>
        <w:left w:val="none" w:sz="0" w:space="0" w:color="auto"/>
        <w:bottom w:val="none" w:sz="0" w:space="0" w:color="auto"/>
        <w:right w:val="none" w:sz="0" w:space="0" w:color="auto"/>
      </w:divBdr>
    </w:div>
    <w:div w:id="634529356">
      <w:bodyDiv w:val="1"/>
      <w:marLeft w:val="0"/>
      <w:marRight w:val="0"/>
      <w:marTop w:val="0"/>
      <w:marBottom w:val="0"/>
      <w:divBdr>
        <w:top w:val="none" w:sz="0" w:space="0" w:color="auto"/>
        <w:left w:val="none" w:sz="0" w:space="0" w:color="auto"/>
        <w:bottom w:val="none" w:sz="0" w:space="0" w:color="auto"/>
        <w:right w:val="none" w:sz="0" w:space="0" w:color="auto"/>
      </w:divBdr>
    </w:div>
    <w:div w:id="649362392">
      <w:bodyDiv w:val="1"/>
      <w:marLeft w:val="0"/>
      <w:marRight w:val="0"/>
      <w:marTop w:val="0"/>
      <w:marBottom w:val="0"/>
      <w:divBdr>
        <w:top w:val="none" w:sz="0" w:space="0" w:color="auto"/>
        <w:left w:val="none" w:sz="0" w:space="0" w:color="auto"/>
        <w:bottom w:val="none" w:sz="0" w:space="0" w:color="auto"/>
        <w:right w:val="none" w:sz="0" w:space="0" w:color="auto"/>
      </w:divBdr>
    </w:div>
    <w:div w:id="782306841">
      <w:bodyDiv w:val="1"/>
      <w:marLeft w:val="0"/>
      <w:marRight w:val="0"/>
      <w:marTop w:val="0"/>
      <w:marBottom w:val="0"/>
      <w:divBdr>
        <w:top w:val="none" w:sz="0" w:space="0" w:color="auto"/>
        <w:left w:val="none" w:sz="0" w:space="0" w:color="auto"/>
        <w:bottom w:val="none" w:sz="0" w:space="0" w:color="auto"/>
        <w:right w:val="none" w:sz="0" w:space="0" w:color="auto"/>
      </w:divBdr>
    </w:div>
    <w:div w:id="893736484">
      <w:bodyDiv w:val="1"/>
      <w:marLeft w:val="0"/>
      <w:marRight w:val="0"/>
      <w:marTop w:val="0"/>
      <w:marBottom w:val="0"/>
      <w:divBdr>
        <w:top w:val="none" w:sz="0" w:space="0" w:color="auto"/>
        <w:left w:val="none" w:sz="0" w:space="0" w:color="auto"/>
        <w:bottom w:val="none" w:sz="0" w:space="0" w:color="auto"/>
        <w:right w:val="none" w:sz="0" w:space="0" w:color="auto"/>
      </w:divBdr>
    </w:div>
    <w:div w:id="936792596">
      <w:bodyDiv w:val="1"/>
      <w:marLeft w:val="0"/>
      <w:marRight w:val="0"/>
      <w:marTop w:val="0"/>
      <w:marBottom w:val="0"/>
      <w:divBdr>
        <w:top w:val="none" w:sz="0" w:space="0" w:color="auto"/>
        <w:left w:val="none" w:sz="0" w:space="0" w:color="auto"/>
        <w:bottom w:val="none" w:sz="0" w:space="0" w:color="auto"/>
        <w:right w:val="none" w:sz="0" w:space="0" w:color="auto"/>
      </w:divBdr>
    </w:div>
    <w:div w:id="1005204122">
      <w:bodyDiv w:val="1"/>
      <w:marLeft w:val="0"/>
      <w:marRight w:val="0"/>
      <w:marTop w:val="0"/>
      <w:marBottom w:val="0"/>
      <w:divBdr>
        <w:top w:val="none" w:sz="0" w:space="0" w:color="auto"/>
        <w:left w:val="none" w:sz="0" w:space="0" w:color="auto"/>
        <w:bottom w:val="none" w:sz="0" w:space="0" w:color="auto"/>
        <w:right w:val="none" w:sz="0" w:space="0" w:color="auto"/>
      </w:divBdr>
    </w:div>
    <w:div w:id="1024208987">
      <w:bodyDiv w:val="1"/>
      <w:marLeft w:val="0"/>
      <w:marRight w:val="0"/>
      <w:marTop w:val="0"/>
      <w:marBottom w:val="0"/>
      <w:divBdr>
        <w:top w:val="none" w:sz="0" w:space="0" w:color="auto"/>
        <w:left w:val="none" w:sz="0" w:space="0" w:color="auto"/>
        <w:bottom w:val="none" w:sz="0" w:space="0" w:color="auto"/>
        <w:right w:val="none" w:sz="0" w:space="0" w:color="auto"/>
      </w:divBdr>
    </w:div>
    <w:div w:id="1029644248">
      <w:bodyDiv w:val="1"/>
      <w:marLeft w:val="0"/>
      <w:marRight w:val="0"/>
      <w:marTop w:val="0"/>
      <w:marBottom w:val="0"/>
      <w:divBdr>
        <w:top w:val="none" w:sz="0" w:space="0" w:color="auto"/>
        <w:left w:val="none" w:sz="0" w:space="0" w:color="auto"/>
        <w:bottom w:val="none" w:sz="0" w:space="0" w:color="auto"/>
        <w:right w:val="none" w:sz="0" w:space="0" w:color="auto"/>
      </w:divBdr>
    </w:div>
    <w:div w:id="1141922377">
      <w:bodyDiv w:val="1"/>
      <w:marLeft w:val="0"/>
      <w:marRight w:val="0"/>
      <w:marTop w:val="0"/>
      <w:marBottom w:val="0"/>
      <w:divBdr>
        <w:top w:val="none" w:sz="0" w:space="0" w:color="auto"/>
        <w:left w:val="none" w:sz="0" w:space="0" w:color="auto"/>
        <w:bottom w:val="none" w:sz="0" w:space="0" w:color="auto"/>
        <w:right w:val="none" w:sz="0" w:space="0" w:color="auto"/>
      </w:divBdr>
    </w:div>
    <w:div w:id="1159153637">
      <w:bodyDiv w:val="1"/>
      <w:marLeft w:val="0"/>
      <w:marRight w:val="0"/>
      <w:marTop w:val="0"/>
      <w:marBottom w:val="0"/>
      <w:divBdr>
        <w:top w:val="none" w:sz="0" w:space="0" w:color="auto"/>
        <w:left w:val="none" w:sz="0" w:space="0" w:color="auto"/>
        <w:bottom w:val="none" w:sz="0" w:space="0" w:color="auto"/>
        <w:right w:val="none" w:sz="0" w:space="0" w:color="auto"/>
      </w:divBdr>
    </w:div>
    <w:div w:id="1333026818">
      <w:bodyDiv w:val="1"/>
      <w:marLeft w:val="0"/>
      <w:marRight w:val="0"/>
      <w:marTop w:val="0"/>
      <w:marBottom w:val="0"/>
      <w:divBdr>
        <w:top w:val="none" w:sz="0" w:space="0" w:color="auto"/>
        <w:left w:val="none" w:sz="0" w:space="0" w:color="auto"/>
        <w:bottom w:val="none" w:sz="0" w:space="0" w:color="auto"/>
        <w:right w:val="none" w:sz="0" w:space="0" w:color="auto"/>
      </w:divBdr>
    </w:div>
    <w:div w:id="1389762279">
      <w:bodyDiv w:val="1"/>
      <w:marLeft w:val="0"/>
      <w:marRight w:val="0"/>
      <w:marTop w:val="0"/>
      <w:marBottom w:val="0"/>
      <w:divBdr>
        <w:top w:val="none" w:sz="0" w:space="0" w:color="auto"/>
        <w:left w:val="none" w:sz="0" w:space="0" w:color="auto"/>
        <w:bottom w:val="none" w:sz="0" w:space="0" w:color="auto"/>
        <w:right w:val="none" w:sz="0" w:space="0" w:color="auto"/>
      </w:divBdr>
    </w:div>
    <w:div w:id="1473908486">
      <w:bodyDiv w:val="1"/>
      <w:marLeft w:val="0"/>
      <w:marRight w:val="0"/>
      <w:marTop w:val="0"/>
      <w:marBottom w:val="0"/>
      <w:divBdr>
        <w:top w:val="none" w:sz="0" w:space="0" w:color="auto"/>
        <w:left w:val="none" w:sz="0" w:space="0" w:color="auto"/>
        <w:bottom w:val="none" w:sz="0" w:space="0" w:color="auto"/>
        <w:right w:val="none" w:sz="0" w:space="0" w:color="auto"/>
      </w:divBdr>
    </w:div>
    <w:div w:id="1512721779">
      <w:bodyDiv w:val="1"/>
      <w:marLeft w:val="0"/>
      <w:marRight w:val="0"/>
      <w:marTop w:val="0"/>
      <w:marBottom w:val="0"/>
      <w:divBdr>
        <w:top w:val="none" w:sz="0" w:space="0" w:color="auto"/>
        <w:left w:val="none" w:sz="0" w:space="0" w:color="auto"/>
        <w:bottom w:val="none" w:sz="0" w:space="0" w:color="auto"/>
        <w:right w:val="none" w:sz="0" w:space="0" w:color="auto"/>
      </w:divBdr>
    </w:div>
    <w:div w:id="1568876937">
      <w:bodyDiv w:val="1"/>
      <w:marLeft w:val="0"/>
      <w:marRight w:val="0"/>
      <w:marTop w:val="0"/>
      <w:marBottom w:val="0"/>
      <w:divBdr>
        <w:top w:val="none" w:sz="0" w:space="0" w:color="auto"/>
        <w:left w:val="none" w:sz="0" w:space="0" w:color="auto"/>
        <w:bottom w:val="none" w:sz="0" w:space="0" w:color="auto"/>
        <w:right w:val="none" w:sz="0" w:space="0" w:color="auto"/>
      </w:divBdr>
    </w:div>
    <w:div w:id="1594362047">
      <w:bodyDiv w:val="1"/>
      <w:marLeft w:val="0"/>
      <w:marRight w:val="0"/>
      <w:marTop w:val="0"/>
      <w:marBottom w:val="0"/>
      <w:divBdr>
        <w:top w:val="none" w:sz="0" w:space="0" w:color="auto"/>
        <w:left w:val="none" w:sz="0" w:space="0" w:color="auto"/>
        <w:bottom w:val="none" w:sz="0" w:space="0" w:color="auto"/>
        <w:right w:val="none" w:sz="0" w:space="0" w:color="auto"/>
      </w:divBdr>
    </w:div>
    <w:div w:id="1606382947">
      <w:bodyDiv w:val="1"/>
      <w:marLeft w:val="0"/>
      <w:marRight w:val="0"/>
      <w:marTop w:val="0"/>
      <w:marBottom w:val="0"/>
      <w:divBdr>
        <w:top w:val="none" w:sz="0" w:space="0" w:color="auto"/>
        <w:left w:val="none" w:sz="0" w:space="0" w:color="auto"/>
        <w:bottom w:val="none" w:sz="0" w:space="0" w:color="auto"/>
        <w:right w:val="none" w:sz="0" w:space="0" w:color="auto"/>
      </w:divBdr>
    </w:div>
    <w:div w:id="1640763184">
      <w:bodyDiv w:val="1"/>
      <w:marLeft w:val="0"/>
      <w:marRight w:val="0"/>
      <w:marTop w:val="0"/>
      <w:marBottom w:val="0"/>
      <w:divBdr>
        <w:top w:val="none" w:sz="0" w:space="0" w:color="auto"/>
        <w:left w:val="none" w:sz="0" w:space="0" w:color="auto"/>
        <w:bottom w:val="none" w:sz="0" w:space="0" w:color="auto"/>
        <w:right w:val="none" w:sz="0" w:space="0" w:color="auto"/>
      </w:divBdr>
    </w:div>
    <w:div w:id="1720745834">
      <w:bodyDiv w:val="1"/>
      <w:marLeft w:val="0"/>
      <w:marRight w:val="0"/>
      <w:marTop w:val="0"/>
      <w:marBottom w:val="0"/>
      <w:divBdr>
        <w:top w:val="none" w:sz="0" w:space="0" w:color="auto"/>
        <w:left w:val="none" w:sz="0" w:space="0" w:color="auto"/>
        <w:bottom w:val="none" w:sz="0" w:space="0" w:color="auto"/>
        <w:right w:val="none" w:sz="0" w:space="0" w:color="auto"/>
      </w:divBdr>
    </w:div>
    <w:div w:id="1816532174">
      <w:bodyDiv w:val="1"/>
      <w:marLeft w:val="0"/>
      <w:marRight w:val="0"/>
      <w:marTop w:val="0"/>
      <w:marBottom w:val="0"/>
      <w:divBdr>
        <w:top w:val="none" w:sz="0" w:space="0" w:color="auto"/>
        <w:left w:val="none" w:sz="0" w:space="0" w:color="auto"/>
        <w:bottom w:val="none" w:sz="0" w:space="0" w:color="auto"/>
        <w:right w:val="none" w:sz="0" w:space="0" w:color="auto"/>
      </w:divBdr>
    </w:div>
    <w:div w:id="1873302996">
      <w:bodyDiv w:val="1"/>
      <w:marLeft w:val="0"/>
      <w:marRight w:val="0"/>
      <w:marTop w:val="0"/>
      <w:marBottom w:val="0"/>
      <w:divBdr>
        <w:top w:val="none" w:sz="0" w:space="0" w:color="auto"/>
        <w:left w:val="none" w:sz="0" w:space="0" w:color="auto"/>
        <w:bottom w:val="none" w:sz="0" w:space="0" w:color="auto"/>
        <w:right w:val="none" w:sz="0" w:space="0" w:color="auto"/>
      </w:divBdr>
    </w:div>
    <w:div w:id="2088531263">
      <w:bodyDiv w:val="1"/>
      <w:marLeft w:val="0"/>
      <w:marRight w:val="0"/>
      <w:marTop w:val="0"/>
      <w:marBottom w:val="0"/>
      <w:divBdr>
        <w:top w:val="none" w:sz="0" w:space="0" w:color="auto"/>
        <w:left w:val="none" w:sz="0" w:space="0" w:color="auto"/>
        <w:bottom w:val="none" w:sz="0" w:space="0" w:color="auto"/>
        <w:right w:val="none" w:sz="0" w:space="0" w:color="auto"/>
      </w:divBdr>
    </w:div>
    <w:div w:id="2135559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Vraj Bharatkumar Shah</cp:lastModifiedBy>
  <cp:revision>2</cp:revision>
  <dcterms:created xsi:type="dcterms:W3CDTF">2025-03-28T00:11:00Z</dcterms:created>
  <dcterms:modified xsi:type="dcterms:W3CDTF">2025-03-28T00:11:00Z</dcterms:modified>
  <cp:category/>
</cp:coreProperties>
</file>